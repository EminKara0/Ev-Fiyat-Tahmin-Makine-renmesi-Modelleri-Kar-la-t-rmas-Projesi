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95C" w:rsidRPr="00E614B1" w:rsidRDefault="00E614B1">
      <w:pPr>
        <w:pStyle w:val="Balk1"/>
        <w:rPr>
          <w:color w:val="auto"/>
        </w:rPr>
      </w:pPr>
      <w:r w:rsidRPr="00E614B1">
        <w:rPr>
          <w:color w:val="auto"/>
        </w:rPr>
        <w:t>Ev Fiyat Tahmin Modelleri Karşılaştırma Raporu</w:t>
      </w:r>
    </w:p>
    <w:p w:rsidR="0068095C" w:rsidRPr="00E614B1" w:rsidRDefault="00E614B1">
      <w:pPr>
        <w:pStyle w:val="Balk2"/>
        <w:rPr>
          <w:color w:val="auto"/>
          <w:sz w:val="28"/>
          <w:szCs w:val="28"/>
        </w:rPr>
      </w:pPr>
      <w:r w:rsidRPr="00E614B1">
        <w:rPr>
          <w:color w:val="auto"/>
          <w:sz w:val="28"/>
          <w:szCs w:val="28"/>
        </w:rPr>
        <w:t>Performans Metrikleri Açıklamaları</w:t>
      </w:r>
    </w:p>
    <w:p w:rsidR="0068095C" w:rsidRPr="007C04BE" w:rsidRDefault="00E614B1">
      <w:pPr>
        <w:rPr>
          <w:rFonts w:asciiTheme="majorHAnsi" w:hAnsiTheme="majorHAnsi" w:cstheme="majorHAnsi"/>
        </w:rPr>
      </w:pPr>
      <w:r>
        <w:br/>
      </w:r>
      <w:r w:rsidRPr="007C04BE">
        <w:rPr>
          <w:rFonts w:asciiTheme="majorHAnsi" w:hAnsiTheme="majorHAnsi" w:cstheme="majorHAnsi"/>
          <w:sz w:val="24"/>
          <w:szCs w:val="24"/>
        </w:rPr>
        <w:t xml:space="preserve">- </w:t>
      </w:r>
      <w:r w:rsidRPr="007C04BE">
        <w:rPr>
          <w:rFonts w:asciiTheme="majorHAnsi" w:hAnsiTheme="majorHAnsi" w:cstheme="majorHAnsi"/>
          <w:b/>
          <w:sz w:val="24"/>
          <w:szCs w:val="24"/>
        </w:rPr>
        <w:t>MAE (Mean Absolute</w:t>
      </w:r>
      <w:r w:rsidR="007C04BE" w:rsidRPr="007C04BE">
        <w:rPr>
          <w:rFonts w:asciiTheme="majorHAnsi" w:hAnsiTheme="majorHAnsi" w:cstheme="majorHAnsi"/>
          <w:b/>
          <w:sz w:val="24"/>
          <w:szCs w:val="24"/>
        </w:rPr>
        <w:t xml:space="preserve"> Error - </w:t>
      </w:r>
      <w:proofErr w:type="spellStart"/>
      <w:r w:rsidR="007C04BE" w:rsidRPr="007C04BE">
        <w:rPr>
          <w:rFonts w:asciiTheme="majorHAnsi" w:hAnsiTheme="majorHAnsi" w:cstheme="majorHAnsi"/>
          <w:b/>
          <w:sz w:val="24"/>
          <w:szCs w:val="24"/>
        </w:rPr>
        <w:t>Ortalama</w:t>
      </w:r>
      <w:proofErr w:type="spellEnd"/>
      <w:r w:rsidR="007C04BE" w:rsidRPr="007C04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="007C04BE" w:rsidRPr="007C04BE">
        <w:rPr>
          <w:rFonts w:asciiTheme="majorHAnsi" w:hAnsiTheme="majorHAnsi" w:cstheme="majorHAnsi"/>
          <w:b/>
          <w:sz w:val="24"/>
          <w:szCs w:val="24"/>
        </w:rPr>
        <w:t>Mutlak</w:t>
      </w:r>
      <w:proofErr w:type="spellEnd"/>
      <w:r w:rsidR="007C04BE" w:rsidRPr="007C04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="007C04BE" w:rsidRPr="007C04BE">
        <w:rPr>
          <w:rFonts w:asciiTheme="majorHAnsi" w:hAnsiTheme="majorHAnsi" w:cstheme="majorHAnsi"/>
          <w:b/>
          <w:sz w:val="24"/>
          <w:szCs w:val="24"/>
        </w:rPr>
        <w:t>Hata</w:t>
      </w:r>
      <w:proofErr w:type="spellEnd"/>
      <w:r w:rsidR="007C04BE" w:rsidRPr="007C04BE">
        <w:rPr>
          <w:rFonts w:asciiTheme="majorHAnsi" w:hAnsiTheme="majorHAnsi" w:cstheme="majorHAnsi"/>
          <w:b/>
          <w:sz w:val="24"/>
          <w:szCs w:val="24"/>
        </w:rPr>
        <w:t>)</w:t>
      </w:r>
      <w:r w:rsidRPr="007C04BE">
        <w:rPr>
          <w:rFonts w:asciiTheme="majorHAnsi" w:hAnsiTheme="majorHAnsi" w:cstheme="majorHAnsi"/>
          <w:b/>
          <w:sz w:val="24"/>
          <w:szCs w:val="24"/>
        </w:rPr>
        <w:t>:</w:t>
      </w:r>
      <w:r w:rsidRPr="007C04B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04BE">
        <w:rPr>
          <w:rFonts w:asciiTheme="majorHAnsi" w:hAnsiTheme="majorHAnsi" w:cstheme="majorHAnsi"/>
          <w:sz w:val="24"/>
          <w:szCs w:val="24"/>
        </w:rPr>
        <w:t>Modelin</w:t>
      </w:r>
      <w:proofErr w:type="spellEnd"/>
      <w:r w:rsidRPr="007C04B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04BE">
        <w:rPr>
          <w:rFonts w:asciiTheme="majorHAnsi" w:hAnsiTheme="majorHAnsi" w:cstheme="majorHAnsi"/>
          <w:sz w:val="24"/>
          <w:szCs w:val="24"/>
        </w:rPr>
        <w:t>tahmin</w:t>
      </w:r>
      <w:proofErr w:type="spellEnd"/>
      <w:r w:rsidRPr="007C04B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04BE">
        <w:rPr>
          <w:rFonts w:asciiTheme="majorHAnsi" w:hAnsiTheme="majorHAnsi" w:cstheme="majorHAnsi"/>
          <w:sz w:val="24"/>
          <w:szCs w:val="24"/>
        </w:rPr>
        <w:t>ettiği</w:t>
      </w:r>
      <w:proofErr w:type="spellEnd"/>
      <w:r w:rsidRPr="007C04BE">
        <w:rPr>
          <w:rFonts w:asciiTheme="majorHAnsi" w:hAnsiTheme="majorHAnsi" w:cstheme="majorHAnsi"/>
          <w:sz w:val="24"/>
          <w:szCs w:val="24"/>
        </w:rPr>
        <w:t xml:space="preserve"> değerler ile gerçek değerler arasındaki farkların mutlak değerlerinin ortalamasıdır. Daha düşük MAE, daha iyi bir model performansını gösterir.</w:t>
      </w:r>
      <w:r w:rsidRPr="007C04BE">
        <w:rPr>
          <w:rFonts w:asciiTheme="majorHAnsi" w:hAnsiTheme="majorHAnsi" w:cstheme="majorHAnsi"/>
          <w:sz w:val="24"/>
          <w:szCs w:val="24"/>
        </w:rPr>
        <w:br/>
      </w:r>
      <w:r w:rsidRPr="007C04BE">
        <w:rPr>
          <w:rFonts w:asciiTheme="majorHAnsi" w:hAnsiTheme="majorHAnsi" w:cstheme="majorHAnsi"/>
          <w:sz w:val="24"/>
          <w:szCs w:val="24"/>
        </w:rPr>
        <w:br/>
        <w:t xml:space="preserve">- </w:t>
      </w:r>
      <w:r w:rsidRPr="007C04BE">
        <w:rPr>
          <w:rFonts w:asciiTheme="majorHAnsi" w:hAnsiTheme="majorHAnsi" w:cstheme="majorHAnsi"/>
          <w:b/>
          <w:sz w:val="24"/>
          <w:szCs w:val="24"/>
        </w:rPr>
        <w:t>MSE (Mean Squar</w:t>
      </w:r>
      <w:r w:rsidR="007C04BE" w:rsidRPr="007C04BE">
        <w:rPr>
          <w:rFonts w:asciiTheme="majorHAnsi" w:hAnsiTheme="majorHAnsi" w:cstheme="majorHAnsi"/>
          <w:b/>
          <w:sz w:val="24"/>
          <w:szCs w:val="24"/>
        </w:rPr>
        <w:t xml:space="preserve">ed Error - </w:t>
      </w:r>
      <w:proofErr w:type="spellStart"/>
      <w:r w:rsidR="007C04BE" w:rsidRPr="007C04BE">
        <w:rPr>
          <w:rFonts w:asciiTheme="majorHAnsi" w:hAnsiTheme="majorHAnsi" w:cstheme="majorHAnsi"/>
          <w:b/>
          <w:sz w:val="24"/>
          <w:szCs w:val="24"/>
        </w:rPr>
        <w:t>Ortalama</w:t>
      </w:r>
      <w:proofErr w:type="spellEnd"/>
      <w:r w:rsidR="007C04BE" w:rsidRPr="007C04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="007C04BE" w:rsidRPr="007C04BE">
        <w:rPr>
          <w:rFonts w:asciiTheme="majorHAnsi" w:hAnsiTheme="majorHAnsi" w:cstheme="majorHAnsi"/>
          <w:b/>
          <w:sz w:val="24"/>
          <w:szCs w:val="24"/>
        </w:rPr>
        <w:t>Kare</w:t>
      </w:r>
      <w:proofErr w:type="spellEnd"/>
      <w:r w:rsidR="007C04BE" w:rsidRPr="007C04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="007C04BE" w:rsidRPr="007C04BE">
        <w:rPr>
          <w:rFonts w:asciiTheme="majorHAnsi" w:hAnsiTheme="majorHAnsi" w:cstheme="majorHAnsi"/>
          <w:b/>
          <w:sz w:val="24"/>
          <w:szCs w:val="24"/>
        </w:rPr>
        <w:t>Hata</w:t>
      </w:r>
      <w:proofErr w:type="spellEnd"/>
      <w:r w:rsidR="007C04BE" w:rsidRPr="007C04BE">
        <w:rPr>
          <w:rFonts w:asciiTheme="majorHAnsi" w:hAnsiTheme="majorHAnsi" w:cstheme="majorHAnsi"/>
          <w:b/>
          <w:sz w:val="24"/>
          <w:szCs w:val="24"/>
        </w:rPr>
        <w:t>)</w:t>
      </w:r>
      <w:r w:rsidRPr="007C04BE">
        <w:rPr>
          <w:rFonts w:asciiTheme="majorHAnsi" w:hAnsiTheme="majorHAnsi" w:cstheme="majorHAnsi"/>
          <w:b/>
          <w:sz w:val="24"/>
          <w:szCs w:val="24"/>
        </w:rPr>
        <w:t>:</w:t>
      </w:r>
      <w:r w:rsidRPr="007C04B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04BE">
        <w:rPr>
          <w:rFonts w:asciiTheme="majorHAnsi" w:hAnsiTheme="majorHAnsi" w:cstheme="majorHAnsi"/>
          <w:sz w:val="24"/>
          <w:szCs w:val="24"/>
        </w:rPr>
        <w:t>Tahmin</w:t>
      </w:r>
      <w:proofErr w:type="spellEnd"/>
      <w:r w:rsidRPr="007C04B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04BE">
        <w:rPr>
          <w:rFonts w:asciiTheme="majorHAnsi" w:hAnsiTheme="majorHAnsi" w:cstheme="majorHAnsi"/>
          <w:sz w:val="24"/>
          <w:szCs w:val="24"/>
        </w:rPr>
        <w:t>hatalarının</w:t>
      </w:r>
      <w:proofErr w:type="spellEnd"/>
      <w:r w:rsidRPr="007C04B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04BE">
        <w:rPr>
          <w:rFonts w:asciiTheme="majorHAnsi" w:hAnsiTheme="majorHAnsi" w:cstheme="majorHAnsi"/>
          <w:sz w:val="24"/>
          <w:szCs w:val="24"/>
        </w:rPr>
        <w:t>karelerinin</w:t>
      </w:r>
      <w:proofErr w:type="spellEnd"/>
      <w:r w:rsidRPr="007C04BE">
        <w:rPr>
          <w:rFonts w:asciiTheme="majorHAnsi" w:hAnsiTheme="majorHAnsi" w:cstheme="majorHAnsi"/>
          <w:sz w:val="24"/>
          <w:szCs w:val="24"/>
        </w:rPr>
        <w:t xml:space="preserve"> ortalamasıdır. Büyük hataları daha fazla cezalandırdığı için büyük hata yapan modelleri daha belirgin hale getirir. Küçük değerler daha iyi model performansını gösterir.</w:t>
      </w:r>
      <w:r w:rsidRPr="007C04BE">
        <w:rPr>
          <w:rFonts w:asciiTheme="majorHAnsi" w:hAnsiTheme="majorHAnsi" w:cstheme="majorHAnsi"/>
          <w:sz w:val="24"/>
          <w:szCs w:val="24"/>
        </w:rPr>
        <w:br/>
      </w:r>
      <w:r w:rsidRPr="007C04BE">
        <w:rPr>
          <w:rFonts w:asciiTheme="majorHAnsi" w:hAnsiTheme="majorHAnsi" w:cstheme="majorHAnsi"/>
          <w:sz w:val="24"/>
          <w:szCs w:val="24"/>
        </w:rPr>
        <w:br/>
        <w:t xml:space="preserve">- </w:t>
      </w:r>
      <w:r w:rsidRPr="007C04BE">
        <w:rPr>
          <w:rFonts w:asciiTheme="majorHAnsi" w:hAnsiTheme="majorHAnsi" w:cstheme="majorHAnsi"/>
          <w:b/>
          <w:sz w:val="24"/>
          <w:szCs w:val="24"/>
        </w:rPr>
        <w:t>RMSE (Root Mean Squared Error</w:t>
      </w:r>
      <w:r w:rsidR="007C04BE" w:rsidRPr="007C04BE">
        <w:rPr>
          <w:rFonts w:asciiTheme="majorHAnsi" w:hAnsiTheme="majorHAnsi" w:cstheme="majorHAnsi"/>
          <w:b/>
          <w:sz w:val="24"/>
          <w:szCs w:val="24"/>
        </w:rPr>
        <w:t xml:space="preserve"> - </w:t>
      </w:r>
      <w:proofErr w:type="spellStart"/>
      <w:r w:rsidR="007C04BE" w:rsidRPr="007C04BE">
        <w:rPr>
          <w:rFonts w:asciiTheme="majorHAnsi" w:hAnsiTheme="majorHAnsi" w:cstheme="majorHAnsi"/>
          <w:b/>
          <w:sz w:val="24"/>
          <w:szCs w:val="24"/>
        </w:rPr>
        <w:t>Karekök</w:t>
      </w:r>
      <w:proofErr w:type="spellEnd"/>
      <w:r w:rsidR="007C04BE" w:rsidRPr="007C04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="007C04BE" w:rsidRPr="007C04BE">
        <w:rPr>
          <w:rFonts w:asciiTheme="majorHAnsi" w:hAnsiTheme="majorHAnsi" w:cstheme="majorHAnsi"/>
          <w:b/>
          <w:sz w:val="24"/>
          <w:szCs w:val="24"/>
        </w:rPr>
        <w:t>Ortalama</w:t>
      </w:r>
      <w:proofErr w:type="spellEnd"/>
      <w:r w:rsidR="007C04BE" w:rsidRPr="007C04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="007C04BE" w:rsidRPr="007C04BE">
        <w:rPr>
          <w:rFonts w:asciiTheme="majorHAnsi" w:hAnsiTheme="majorHAnsi" w:cstheme="majorHAnsi"/>
          <w:b/>
          <w:sz w:val="24"/>
          <w:szCs w:val="24"/>
        </w:rPr>
        <w:t>Kare</w:t>
      </w:r>
      <w:proofErr w:type="spellEnd"/>
      <w:r w:rsidR="007C04BE" w:rsidRPr="007C04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="007C04BE" w:rsidRPr="007C04BE">
        <w:rPr>
          <w:rFonts w:asciiTheme="majorHAnsi" w:hAnsiTheme="majorHAnsi" w:cstheme="majorHAnsi"/>
          <w:b/>
          <w:sz w:val="24"/>
          <w:szCs w:val="24"/>
        </w:rPr>
        <w:t>Hata</w:t>
      </w:r>
      <w:proofErr w:type="spellEnd"/>
      <w:r w:rsidR="007C04BE" w:rsidRPr="007C04BE">
        <w:rPr>
          <w:rFonts w:asciiTheme="majorHAnsi" w:hAnsiTheme="majorHAnsi" w:cstheme="majorHAnsi"/>
          <w:b/>
          <w:sz w:val="24"/>
          <w:szCs w:val="24"/>
        </w:rPr>
        <w:t>)</w:t>
      </w:r>
      <w:r w:rsidRPr="007C04BE">
        <w:rPr>
          <w:rFonts w:asciiTheme="majorHAnsi" w:hAnsiTheme="majorHAnsi" w:cstheme="majorHAnsi"/>
          <w:b/>
          <w:sz w:val="24"/>
          <w:szCs w:val="24"/>
        </w:rPr>
        <w:t>:</w:t>
      </w:r>
      <w:r w:rsidRPr="007C04B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04BE">
        <w:rPr>
          <w:rFonts w:asciiTheme="majorHAnsi" w:hAnsiTheme="majorHAnsi" w:cstheme="majorHAnsi"/>
          <w:sz w:val="24"/>
          <w:szCs w:val="24"/>
        </w:rPr>
        <w:t>MSE’nin</w:t>
      </w:r>
      <w:proofErr w:type="spellEnd"/>
      <w:r w:rsidRPr="007C04B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04BE">
        <w:rPr>
          <w:rFonts w:asciiTheme="majorHAnsi" w:hAnsiTheme="majorHAnsi" w:cstheme="majorHAnsi"/>
          <w:sz w:val="24"/>
          <w:szCs w:val="24"/>
        </w:rPr>
        <w:t>karekökü</w:t>
      </w:r>
      <w:proofErr w:type="spellEnd"/>
      <w:r w:rsidRPr="007C04B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04BE">
        <w:rPr>
          <w:rFonts w:asciiTheme="majorHAnsi" w:hAnsiTheme="majorHAnsi" w:cstheme="majorHAnsi"/>
          <w:sz w:val="24"/>
          <w:szCs w:val="24"/>
        </w:rPr>
        <w:t>alınarak</w:t>
      </w:r>
      <w:proofErr w:type="spellEnd"/>
      <w:r w:rsidRPr="007C04BE">
        <w:rPr>
          <w:rFonts w:asciiTheme="majorHAnsi" w:hAnsiTheme="majorHAnsi" w:cstheme="majorHAnsi"/>
          <w:sz w:val="24"/>
          <w:szCs w:val="24"/>
        </w:rPr>
        <w:t xml:space="preserve"> elde edilir. Ölçü birimi verinin birimiyle aynıdır ve hataların büyüklüğünü daha anlaşılır hale getirir. Daha düşük RMSE, daha iyi bir model anlamına gelir.</w:t>
      </w:r>
      <w:r w:rsidRPr="007C04BE">
        <w:rPr>
          <w:rFonts w:asciiTheme="majorHAnsi" w:hAnsiTheme="majorHAnsi" w:cstheme="majorHAnsi"/>
          <w:sz w:val="24"/>
          <w:szCs w:val="24"/>
        </w:rPr>
        <w:br/>
      </w:r>
      <w:r w:rsidRPr="007C04BE">
        <w:rPr>
          <w:rFonts w:asciiTheme="majorHAnsi" w:hAnsiTheme="majorHAnsi" w:cstheme="majorHAnsi"/>
          <w:sz w:val="24"/>
          <w:szCs w:val="24"/>
        </w:rPr>
        <w:br/>
        <w:t xml:space="preserve">- </w:t>
      </w:r>
      <w:r w:rsidRPr="007C04BE">
        <w:rPr>
          <w:rFonts w:asciiTheme="majorHAnsi" w:hAnsiTheme="majorHAnsi" w:cstheme="majorHAnsi"/>
          <w:b/>
          <w:sz w:val="24"/>
          <w:szCs w:val="24"/>
        </w:rPr>
        <w:t>R² (R-</w:t>
      </w:r>
      <w:proofErr w:type="spellStart"/>
      <w:r w:rsidRPr="007C04BE">
        <w:rPr>
          <w:rFonts w:asciiTheme="majorHAnsi" w:hAnsiTheme="majorHAnsi" w:cstheme="majorHAnsi"/>
          <w:b/>
          <w:sz w:val="24"/>
          <w:szCs w:val="24"/>
        </w:rPr>
        <w:t>Kar</w:t>
      </w:r>
      <w:r w:rsidR="007C04BE" w:rsidRPr="007C04BE">
        <w:rPr>
          <w:rFonts w:asciiTheme="majorHAnsi" w:hAnsiTheme="majorHAnsi" w:cstheme="majorHAnsi"/>
          <w:b/>
          <w:sz w:val="24"/>
          <w:szCs w:val="24"/>
        </w:rPr>
        <w:t>esi</w:t>
      </w:r>
      <w:proofErr w:type="spellEnd"/>
      <w:r w:rsidR="007C04BE" w:rsidRPr="007C04BE">
        <w:rPr>
          <w:rFonts w:asciiTheme="majorHAnsi" w:hAnsiTheme="majorHAnsi" w:cstheme="majorHAnsi"/>
          <w:b/>
          <w:sz w:val="24"/>
          <w:szCs w:val="24"/>
        </w:rPr>
        <w:t xml:space="preserve"> - </w:t>
      </w:r>
      <w:proofErr w:type="spellStart"/>
      <w:r w:rsidR="007C04BE" w:rsidRPr="007C04BE">
        <w:rPr>
          <w:rFonts w:asciiTheme="majorHAnsi" w:hAnsiTheme="majorHAnsi" w:cstheme="majorHAnsi"/>
          <w:b/>
          <w:sz w:val="24"/>
          <w:szCs w:val="24"/>
        </w:rPr>
        <w:t>Determinasyon</w:t>
      </w:r>
      <w:proofErr w:type="spellEnd"/>
      <w:r w:rsidR="007C04BE" w:rsidRPr="007C04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="007C04BE" w:rsidRPr="007C04BE">
        <w:rPr>
          <w:rFonts w:asciiTheme="majorHAnsi" w:hAnsiTheme="majorHAnsi" w:cstheme="majorHAnsi"/>
          <w:b/>
          <w:sz w:val="24"/>
          <w:szCs w:val="24"/>
        </w:rPr>
        <w:t>Katsayısı</w:t>
      </w:r>
      <w:proofErr w:type="spellEnd"/>
      <w:r w:rsidR="007C04BE" w:rsidRPr="007C04BE">
        <w:rPr>
          <w:rFonts w:asciiTheme="majorHAnsi" w:hAnsiTheme="majorHAnsi" w:cstheme="majorHAnsi"/>
          <w:b/>
          <w:sz w:val="24"/>
          <w:szCs w:val="24"/>
        </w:rPr>
        <w:t>)</w:t>
      </w:r>
      <w:r w:rsidRPr="007C04BE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7C04BE">
        <w:rPr>
          <w:rFonts w:asciiTheme="majorHAnsi" w:hAnsiTheme="majorHAnsi" w:cstheme="majorHAnsi"/>
          <w:sz w:val="24"/>
          <w:szCs w:val="24"/>
        </w:rPr>
        <w:t>Modelin</w:t>
      </w:r>
      <w:proofErr w:type="spellEnd"/>
      <w:r w:rsidRPr="007C04B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04BE">
        <w:rPr>
          <w:rFonts w:asciiTheme="majorHAnsi" w:hAnsiTheme="majorHAnsi" w:cstheme="majorHAnsi"/>
          <w:sz w:val="24"/>
          <w:szCs w:val="24"/>
        </w:rPr>
        <w:t>bağımsız</w:t>
      </w:r>
      <w:proofErr w:type="spellEnd"/>
      <w:r w:rsidRPr="007C04B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04BE">
        <w:rPr>
          <w:rFonts w:asciiTheme="majorHAnsi" w:hAnsiTheme="majorHAnsi" w:cstheme="majorHAnsi"/>
          <w:sz w:val="24"/>
          <w:szCs w:val="24"/>
        </w:rPr>
        <w:t>değişkenlerin</w:t>
      </w:r>
      <w:proofErr w:type="spellEnd"/>
      <w:r w:rsidRPr="007C04BE">
        <w:rPr>
          <w:rFonts w:asciiTheme="majorHAnsi" w:hAnsiTheme="majorHAnsi" w:cstheme="majorHAnsi"/>
          <w:sz w:val="24"/>
          <w:szCs w:val="24"/>
        </w:rPr>
        <w:t xml:space="preserve"> bağımlı </w:t>
      </w:r>
      <w:bookmarkStart w:id="0" w:name="_GoBack"/>
      <w:bookmarkEnd w:id="0"/>
      <w:r w:rsidRPr="007C04BE">
        <w:rPr>
          <w:rFonts w:asciiTheme="majorHAnsi" w:hAnsiTheme="majorHAnsi" w:cstheme="majorHAnsi"/>
          <w:sz w:val="24"/>
          <w:szCs w:val="24"/>
        </w:rPr>
        <w:t xml:space="preserve">değişkeni açıklama oranını gösterir. 1’e ne </w:t>
      </w:r>
      <w:proofErr w:type="gramStart"/>
      <w:r w:rsidRPr="007C04BE">
        <w:rPr>
          <w:rFonts w:asciiTheme="majorHAnsi" w:hAnsiTheme="majorHAnsi" w:cstheme="majorHAnsi"/>
          <w:sz w:val="24"/>
          <w:szCs w:val="24"/>
        </w:rPr>
        <w:t>kadar</w:t>
      </w:r>
      <w:proofErr w:type="gramEnd"/>
      <w:r w:rsidRPr="007C04BE">
        <w:rPr>
          <w:rFonts w:asciiTheme="majorHAnsi" w:hAnsiTheme="majorHAnsi" w:cstheme="majorHAnsi"/>
          <w:sz w:val="24"/>
          <w:szCs w:val="24"/>
        </w:rPr>
        <w:t xml:space="preserve"> yakınsa model o kadar iyi tahmin yapıyor</w:t>
      </w:r>
      <w:r w:rsidRPr="007C04BE">
        <w:rPr>
          <w:rFonts w:asciiTheme="majorHAnsi" w:hAnsiTheme="majorHAnsi" w:cstheme="majorHAnsi"/>
        </w:rPr>
        <w:t xml:space="preserve"> demektir. Negatif veya sıfıra yakın değerler modelin kötü performans gösterdiğini belirtir.</w:t>
      </w:r>
      <w:r w:rsidRPr="007C04BE">
        <w:rPr>
          <w:rFonts w:asciiTheme="majorHAnsi" w:hAnsiTheme="majorHAnsi" w:cstheme="majorHAnsi"/>
        </w:rPr>
        <w:br/>
      </w:r>
    </w:p>
    <w:p w:rsidR="00E94EDA" w:rsidRPr="00E614B1" w:rsidRDefault="00E94EDA" w:rsidP="00E94EDA">
      <w:pPr>
        <w:pStyle w:val="Balk2"/>
        <w:rPr>
          <w:color w:val="auto"/>
          <w:sz w:val="28"/>
          <w:szCs w:val="28"/>
        </w:rPr>
      </w:pPr>
      <w:proofErr w:type="spellStart"/>
      <w:r w:rsidRPr="00E614B1">
        <w:rPr>
          <w:color w:val="auto"/>
          <w:sz w:val="28"/>
          <w:szCs w:val="28"/>
        </w:rPr>
        <w:t>Genel</w:t>
      </w:r>
      <w:proofErr w:type="spellEnd"/>
      <w:r w:rsidRPr="00E614B1">
        <w:rPr>
          <w:color w:val="auto"/>
          <w:sz w:val="28"/>
          <w:szCs w:val="28"/>
        </w:rPr>
        <w:t xml:space="preserve"> </w:t>
      </w:r>
      <w:proofErr w:type="spellStart"/>
      <w:r w:rsidRPr="00E614B1">
        <w:rPr>
          <w:color w:val="auto"/>
          <w:sz w:val="28"/>
          <w:szCs w:val="28"/>
        </w:rPr>
        <w:t>Analiz</w:t>
      </w:r>
      <w:proofErr w:type="spellEnd"/>
      <w:r w:rsidRPr="00E614B1">
        <w:rPr>
          <w:color w:val="auto"/>
          <w:sz w:val="28"/>
          <w:szCs w:val="28"/>
        </w:rPr>
        <w:t xml:space="preserve"> </w:t>
      </w:r>
      <w:proofErr w:type="spellStart"/>
      <w:r w:rsidRPr="00E614B1">
        <w:rPr>
          <w:color w:val="auto"/>
          <w:sz w:val="28"/>
          <w:szCs w:val="28"/>
        </w:rPr>
        <w:t>ve</w:t>
      </w:r>
      <w:proofErr w:type="spellEnd"/>
      <w:r w:rsidRPr="00E614B1">
        <w:rPr>
          <w:color w:val="auto"/>
          <w:sz w:val="28"/>
          <w:szCs w:val="28"/>
        </w:rPr>
        <w:t xml:space="preserve"> </w:t>
      </w:r>
      <w:proofErr w:type="spellStart"/>
      <w:r w:rsidRPr="00E614B1">
        <w:rPr>
          <w:color w:val="auto"/>
          <w:sz w:val="28"/>
          <w:szCs w:val="28"/>
        </w:rPr>
        <w:t>Sonuçlar</w:t>
      </w:r>
      <w:proofErr w:type="spellEnd"/>
    </w:p>
    <w:p w:rsidR="00E94EDA" w:rsidRPr="00E614B1" w:rsidRDefault="00E94EDA">
      <w:pPr>
        <w:rPr>
          <w:rFonts w:asciiTheme="majorHAnsi" w:hAnsiTheme="majorHAnsi" w:cstheme="majorHAnsi"/>
          <w:sz w:val="24"/>
          <w:szCs w:val="24"/>
        </w:rPr>
      </w:pPr>
      <w:r>
        <w:br/>
      </w:r>
      <w:r w:rsidR="00E614B1" w:rsidRPr="00E614B1">
        <w:rPr>
          <w:rFonts w:asciiTheme="majorHAnsi" w:hAnsiTheme="majorHAnsi" w:cstheme="majorHAnsi"/>
          <w:sz w:val="24"/>
          <w:szCs w:val="24"/>
        </w:rPr>
        <w:t xml:space="preserve">1. </w:t>
      </w:r>
      <w:proofErr w:type="spellStart"/>
      <w:r w:rsidR="00E614B1" w:rsidRPr="00E614B1">
        <w:rPr>
          <w:rFonts w:asciiTheme="majorHAnsi" w:hAnsiTheme="majorHAnsi" w:cstheme="majorHAnsi"/>
          <w:sz w:val="24"/>
          <w:szCs w:val="24"/>
        </w:rPr>
        <w:t>En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614B1" w:rsidRPr="00E614B1">
        <w:rPr>
          <w:rFonts w:asciiTheme="majorHAnsi" w:hAnsiTheme="majorHAnsi" w:cstheme="majorHAnsi"/>
          <w:sz w:val="24"/>
          <w:szCs w:val="24"/>
        </w:rPr>
        <w:t>Düşük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614B1" w:rsidRPr="00E614B1">
        <w:rPr>
          <w:rFonts w:asciiTheme="majorHAnsi" w:hAnsiTheme="majorHAnsi" w:cstheme="majorHAnsi"/>
          <w:sz w:val="24"/>
          <w:szCs w:val="24"/>
        </w:rPr>
        <w:t>Hata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 xml:space="preserve"> (MAE, MSE, RMSE)</w:t>
      </w:r>
      <w:r w:rsidRPr="00E614B1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LightGBM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ve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CatBoost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modelleri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en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düşük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hata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oranlarını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vererek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en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iyi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sonuçları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614B1" w:rsidRPr="00E614B1">
        <w:rPr>
          <w:rFonts w:asciiTheme="majorHAnsi" w:hAnsiTheme="majorHAnsi" w:cstheme="majorHAnsi"/>
          <w:sz w:val="24"/>
          <w:szCs w:val="24"/>
        </w:rPr>
        <w:t>sundu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>.</w:t>
      </w:r>
      <w:r w:rsidR="00E614B1" w:rsidRPr="00E614B1">
        <w:rPr>
          <w:rFonts w:asciiTheme="majorHAnsi" w:hAnsiTheme="majorHAnsi" w:cstheme="majorHAnsi"/>
          <w:sz w:val="24"/>
          <w:szCs w:val="24"/>
        </w:rPr>
        <w:br/>
        <w:t xml:space="preserve">2. </w:t>
      </w:r>
      <w:proofErr w:type="spellStart"/>
      <w:r w:rsidR="00E614B1" w:rsidRPr="00E614B1">
        <w:rPr>
          <w:rFonts w:asciiTheme="majorHAnsi" w:hAnsiTheme="majorHAnsi" w:cstheme="majorHAnsi"/>
          <w:sz w:val="24"/>
          <w:szCs w:val="24"/>
        </w:rPr>
        <w:t>En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614B1" w:rsidRPr="00E614B1">
        <w:rPr>
          <w:rFonts w:asciiTheme="majorHAnsi" w:hAnsiTheme="majorHAnsi" w:cstheme="majorHAnsi"/>
          <w:sz w:val="24"/>
          <w:szCs w:val="24"/>
        </w:rPr>
        <w:t>Yüksek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 xml:space="preserve"> R² </w:t>
      </w:r>
      <w:proofErr w:type="spellStart"/>
      <w:r w:rsidR="00E614B1" w:rsidRPr="00E614B1">
        <w:rPr>
          <w:rFonts w:asciiTheme="majorHAnsi" w:hAnsiTheme="majorHAnsi" w:cstheme="majorHAnsi"/>
          <w:sz w:val="24"/>
          <w:szCs w:val="24"/>
        </w:rPr>
        <w:t>Skoru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CatBoost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(0.1967)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ve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LightGBM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(0.1957)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en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y</w:t>
      </w:r>
      <w:r w:rsidR="00E614B1" w:rsidRPr="00E614B1">
        <w:rPr>
          <w:rFonts w:asciiTheme="majorHAnsi" w:hAnsiTheme="majorHAnsi" w:cstheme="majorHAnsi"/>
          <w:sz w:val="24"/>
          <w:szCs w:val="24"/>
        </w:rPr>
        <w:t>üksek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 xml:space="preserve"> R² </w:t>
      </w:r>
      <w:proofErr w:type="spellStart"/>
      <w:r w:rsidR="00E614B1" w:rsidRPr="00E614B1">
        <w:rPr>
          <w:rFonts w:asciiTheme="majorHAnsi" w:hAnsiTheme="majorHAnsi" w:cstheme="majorHAnsi"/>
          <w:sz w:val="24"/>
          <w:szCs w:val="24"/>
        </w:rPr>
        <w:t>skorlarına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614B1" w:rsidRPr="00E614B1">
        <w:rPr>
          <w:rFonts w:asciiTheme="majorHAnsi" w:hAnsiTheme="majorHAnsi" w:cstheme="majorHAnsi"/>
          <w:sz w:val="24"/>
          <w:szCs w:val="24"/>
        </w:rPr>
        <w:t>sahip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>.</w:t>
      </w:r>
      <w:r w:rsidR="00E614B1" w:rsidRPr="00E614B1">
        <w:rPr>
          <w:rFonts w:asciiTheme="majorHAnsi" w:hAnsiTheme="majorHAnsi" w:cstheme="majorHAnsi"/>
          <w:sz w:val="24"/>
          <w:szCs w:val="24"/>
        </w:rPr>
        <w:br/>
        <w:t xml:space="preserve">3.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K</w:t>
      </w:r>
      <w:r w:rsidR="00E614B1" w:rsidRPr="00E614B1">
        <w:rPr>
          <w:rFonts w:asciiTheme="majorHAnsi" w:hAnsiTheme="majorHAnsi" w:cstheme="majorHAnsi"/>
          <w:sz w:val="24"/>
          <w:szCs w:val="24"/>
        </w:rPr>
        <w:t>arar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614B1" w:rsidRPr="00E614B1">
        <w:rPr>
          <w:rFonts w:asciiTheme="majorHAnsi" w:hAnsiTheme="majorHAnsi" w:cstheme="majorHAnsi"/>
          <w:sz w:val="24"/>
          <w:szCs w:val="24"/>
        </w:rPr>
        <w:t>Ağaçları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614B1" w:rsidRPr="00E614B1">
        <w:rPr>
          <w:rFonts w:asciiTheme="majorHAnsi" w:hAnsiTheme="majorHAnsi" w:cstheme="majorHAnsi"/>
          <w:sz w:val="24"/>
          <w:szCs w:val="24"/>
        </w:rPr>
        <w:t>ve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 xml:space="preserve"> Random Forest</w:t>
      </w:r>
      <w:r w:rsidRPr="00E614B1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Tek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başına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karar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ağaçları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(Decision Tree)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daha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yüksek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hata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oranına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sahipken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, Random Forest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modeli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hataları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biraz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614B1" w:rsidRPr="00E614B1">
        <w:rPr>
          <w:rFonts w:asciiTheme="majorHAnsi" w:hAnsiTheme="majorHAnsi" w:cstheme="majorHAnsi"/>
          <w:sz w:val="24"/>
          <w:szCs w:val="24"/>
        </w:rPr>
        <w:t>düşürdü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>.</w:t>
      </w:r>
      <w:r w:rsidR="00E614B1" w:rsidRPr="00E614B1">
        <w:rPr>
          <w:rFonts w:asciiTheme="majorHAnsi" w:hAnsiTheme="majorHAnsi" w:cstheme="majorHAnsi"/>
          <w:sz w:val="24"/>
          <w:szCs w:val="24"/>
        </w:rPr>
        <w:br/>
        <w:t xml:space="preserve">4. Gradient Boosting </w:t>
      </w:r>
      <w:proofErr w:type="spellStart"/>
      <w:r w:rsidR="00E614B1" w:rsidRPr="00E614B1">
        <w:rPr>
          <w:rFonts w:asciiTheme="majorHAnsi" w:hAnsiTheme="majorHAnsi" w:cstheme="majorHAnsi"/>
          <w:sz w:val="24"/>
          <w:szCs w:val="24"/>
        </w:rPr>
        <w:t>Modelleri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: Gradient Boosting,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XGBoost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ve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LightGBM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benzer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sonuçlar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vermesine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rağmen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LightGBM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en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614B1" w:rsidRPr="00E614B1">
        <w:rPr>
          <w:rFonts w:asciiTheme="majorHAnsi" w:hAnsiTheme="majorHAnsi" w:cstheme="majorHAnsi"/>
          <w:sz w:val="24"/>
          <w:szCs w:val="24"/>
        </w:rPr>
        <w:t>iyi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614B1" w:rsidRPr="00E614B1">
        <w:rPr>
          <w:rFonts w:asciiTheme="majorHAnsi" w:hAnsiTheme="majorHAnsi" w:cstheme="majorHAnsi"/>
          <w:sz w:val="24"/>
          <w:szCs w:val="24"/>
        </w:rPr>
        <w:t>performansı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614B1" w:rsidRPr="00E614B1">
        <w:rPr>
          <w:rFonts w:asciiTheme="majorHAnsi" w:hAnsiTheme="majorHAnsi" w:cstheme="majorHAnsi"/>
          <w:sz w:val="24"/>
          <w:szCs w:val="24"/>
        </w:rPr>
        <w:t>gösterdi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>.</w:t>
      </w:r>
      <w:r w:rsidR="00E614B1" w:rsidRPr="00E614B1">
        <w:rPr>
          <w:rFonts w:asciiTheme="majorHAnsi" w:hAnsiTheme="majorHAnsi" w:cstheme="majorHAnsi"/>
          <w:sz w:val="24"/>
          <w:szCs w:val="24"/>
        </w:rPr>
        <w:br/>
        <w:t>5. MLP (</w:t>
      </w:r>
      <w:proofErr w:type="spellStart"/>
      <w:r w:rsidR="00E614B1" w:rsidRPr="00E614B1">
        <w:rPr>
          <w:rFonts w:asciiTheme="majorHAnsi" w:hAnsiTheme="majorHAnsi" w:cstheme="majorHAnsi"/>
          <w:sz w:val="24"/>
          <w:szCs w:val="24"/>
        </w:rPr>
        <w:t>Yapay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614B1" w:rsidRPr="00E614B1">
        <w:rPr>
          <w:rFonts w:asciiTheme="majorHAnsi" w:hAnsiTheme="majorHAnsi" w:cstheme="majorHAnsi"/>
          <w:sz w:val="24"/>
          <w:szCs w:val="24"/>
        </w:rPr>
        <w:t>Sinir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614B1" w:rsidRPr="00E614B1">
        <w:rPr>
          <w:rFonts w:asciiTheme="majorHAnsi" w:hAnsiTheme="majorHAnsi" w:cstheme="majorHAnsi"/>
          <w:sz w:val="24"/>
          <w:szCs w:val="24"/>
        </w:rPr>
        <w:t>Ağı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>)</w:t>
      </w:r>
      <w:r w:rsidRPr="00E614B1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Nispeten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iyi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bir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performans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gösterse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de Boosting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algoritmaları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E614B1">
        <w:rPr>
          <w:rFonts w:asciiTheme="majorHAnsi" w:hAnsiTheme="majorHAnsi" w:cstheme="majorHAnsi"/>
          <w:sz w:val="24"/>
          <w:szCs w:val="24"/>
        </w:rPr>
        <w:t>kadar</w:t>
      </w:r>
      <w:proofErr w:type="spellEnd"/>
      <w:proofErr w:type="gram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b</w:t>
      </w:r>
      <w:r w:rsidR="00E614B1" w:rsidRPr="00E614B1">
        <w:rPr>
          <w:rFonts w:asciiTheme="majorHAnsi" w:hAnsiTheme="majorHAnsi" w:cstheme="majorHAnsi"/>
          <w:sz w:val="24"/>
          <w:szCs w:val="24"/>
        </w:rPr>
        <w:t>aşarılı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614B1" w:rsidRPr="00E614B1">
        <w:rPr>
          <w:rFonts w:asciiTheme="majorHAnsi" w:hAnsiTheme="majorHAnsi" w:cstheme="majorHAnsi"/>
          <w:sz w:val="24"/>
          <w:szCs w:val="24"/>
        </w:rPr>
        <w:t>olamadı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>.</w:t>
      </w:r>
      <w:r w:rsidR="00E614B1" w:rsidRPr="00E614B1">
        <w:rPr>
          <w:rFonts w:asciiTheme="majorHAnsi" w:hAnsiTheme="majorHAnsi" w:cstheme="majorHAnsi"/>
          <w:sz w:val="24"/>
          <w:szCs w:val="24"/>
        </w:rPr>
        <w:br/>
        <w:t xml:space="preserve">6.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Ada</w:t>
      </w:r>
      <w:r w:rsidR="00E614B1" w:rsidRPr="00E614B1">
        <w:rPr>
          <w:rFonts w:asciiTheme="majorHAnsi" w:hAnsiTheme="majorHAnsi" w:cstheme="majorHAnsi"/>
          <w:sz w:val="24"/>
          <w:szCs w:val="24"/>
        </w:rPr>
        <w:t>Boost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614B1" w:rsidRPr="00E614B1">
        <w:rPr>
          <w:rFonts w:asciiTheme="majorHAnsi" w:hAnsiTheme="majorHAnsi" w:cstheme="majorHAnsi"/>
          <w:sz w:val="24"/>
          <w:szCs w:val="24"/>
        </w:rPr>
        <w:t>Kötü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614B1" w:rsidRPr="00E614B1">
        <w:rPr>
          <w:rFonts w:asciiTheme="majorHAnsi" w:hAnsiTheme="majorHAnsi" w:cstheme="majorHAnsi"/>
          <w:sz w:val="24"/>
          <w:szCs w:val="24"/>
        </w:rPr>
        <w:t>Performans</w:t>
      </w:r>
      <w:proofErr w:type="spellEnd"/>
      <w:r w:rsidR="00E614B1"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614B1" w:rsidRPr="00E614B1">
        <w:rPr>
          <w:rFonts w:asciiTheme="majorHAnsi" w:hAnsiTheme="majorHAnsi" w:cstheme="majorHAnsi"/>
          <w:sz w:val="24"/>
          <w:szCs w:val="24"/>
        </w:rPr>
        <w:t>Gösterdi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AdaBoost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en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kötü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sonuçları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E614B1">
        <w:rPr>
          <w:rFonts w:asciiTheme="majorHAnsi" w:hAnsiTheme="majorHAnsi" w:cstheme="majorHAnsi"/>
          <w:sz w:val="24"/>
          <w:szCs w:val="24"/>
        </w:rPr>
        <w:t>verdi</w:t>
      </w:r>
      <w:proofErr w:type="spellEnd"/>
      <w:proofErr w:type="gramEnd"/>
      <w:r w:rsidRPr="00E614B1">
        <w:rPr>
          <w:rFonts w:asciiTheme="majorHAnsi" w:hAnsiTheme="majorHAnsi" w:cstheme="majorHAnsi"/>
          <w:sz w:val="24"/>
          <w:szCs w:val="24"/>
        </w:rPr>
        <w:t xml:space="preserve">. Bu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modelin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yüksek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bias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ve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düşük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kapasiteye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sahip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olması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bu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durumu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614B1">
        <w:rPr>
          <w:rFonts w:asciiTheme="majorHAnsi" w:hAnsiTheme="majorHAnsi" w:cstheme="majorHAnsi"/>
          <w:sz w:val="24"/>
          <w:szCs w:val="24"/>
        </w:rPr>
        <w:t>açıklayabilir</w:t>
      </w:r>
      <w:proofErr w:type="spellEnd"/>
      <w:r w:rsidRPr="00E614B1">
        <w:rPr>
          <w:rFonts w:asciiTheme="majorHAnsi" w:hAnsiTheme="majorHAnsi" w:cstheme="majorHAnsi"/>
          <w:sz w:val="24"/>
          <w:szCs w:val="24"/>
        </w:rPr>
        <w:t>.</w:t>
      </w:r>
      <w:r w:rsidRPr="00E614B1">
        <w:rPr>
          <w:rFonts w:asciiTheme="majorHAnsi" w:hAnsiTheme="majorHAnsi" w:cstheme="majorHAnsi"/>
          <w:sz w:val="24"/>
          <w:szCs w:val="24"/>
        </w:rPr>
        <w:br/>
      </w:r>
    </w:p>
    <w:p w:rsidR="0068095C" w:rsidRPr="00E614B1" w:rsidRDefault="00E614B1">
      <w:pPr>
        <w:pStyle w:val="Balk2"/>
        <w:rPr>
          <w:color w:val="auto"/>
          <w:sz w:val="28"/>
          <w:szCs w:val="28"/>
        </w:rPr>
      </w:pPr>
      <w:proofErr w:type="spellStart"/>
      <w:r w:rsidRPr="00E614B1">
        <w:rPr>
          <w:color w:val="auto"/>
          <w:sz w:val="28"/>
          <w:szCs w:val="28"/>
        </w:rPr>
        <w:lastRenderedPageBreak/>
        <w:t>Modellerin</w:t>
      </w:r>
      <w:proofErr w:type="spellEnd"/>
      <w:r w:rsidRPr="00E614B1">
        <w:rPr>
          <w:color w:val="auto"/>
          <w:sz w:val="28"/>
          <w:szCs w:val="28"/>
        </w:rPr>
        <w:t xml:space="preserve"> </w:t>
      </w:r>
      <w:proofErr w:type="spellStart"/>
      <w:r w:rsidRPr="00E614B1">
        <w:rPr>
          <w:color w:val="auto"/>
          <w:sz w:val="28"/>
          <w:szCs w:val="28"/>
        </w:rPr>
        <w:t>Performans</w:t>
      </w:r>
      <w:proofErr w:type="spellEnd"/>
      <w:r w:rsidRPr="00E614B1">
        <w:rPr>
          <w:color w:val="auto"/>
          <w:sz w:val="28"/>
          <w:szCs w:val="28"/>
        </w:rPr>
        <w:t xml:space="preserve"> </w:t>
      </w:r>
      <w:proofErr w:type="spellStart"/>
      <w:r w:rsidRPr="00E614B1">
        <w:rPr>
          <w:color w:val="auto"/>
          <w:sz w:val="28"/>
          <w:szCs w:val="28"/>
        </w:rPr>
        <w:t>Karşılaştırması</w:t>
      </w:r>
      <w:proofErr w:type="spellEnd"/>
    </w:p>
    <w:p w:rsidR="00E614B1" w:rsidRPr="00E614B1" w:rsidRDefault="00E614B1" w:rsidP="00E614B1"/>
    <w:tbl>
      <w:tblPr>
        <w:tblStyle w:val="RenkliKlavuz"/>
        <w:tblW w:w="10050" w:type="dxa"/>
        <w:tblLook w:val="04A0" w:firstRow="1" w:lastRow="0" w:firstColumn="1" w:lastColumn="0" w:noHBand="0" w:noVBand="1"/>
      </w:tblPr>
      <w:tblGrid>
        <w:gridCol w:w="2010"/>
        <w:gridCol w:w="2010"/>
        <w:gridCol w:w="2010"/>
        <w:gridCol w:w="2010"/>
        <w:gridCol w:w="2010"/>
      </w:tblGrid>
      <w:tr w:rsidR="0068095C" w:rsidTr="00E61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68095C" w:rsidRDefault="00E614B1">
            <w:r w:rsidRPr="00E614B1">
              <w:rPr>
                <w:color w:val="auto"/>
              </w:rPr>
              <w:t>Model</w:t>
            </w:r>
          </w:p>
        </w:tc>
        <w:tc>
          <w:tcPr>
            <w:tcW w:w="2010" w:type="dxa"/>
          </w:tcPr>
          <w:p w:rsidR="0068095C" w:rsidRDefault="00E61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2010" w:type="dxa"/>
          </w:tcPr>
          <w:p w:rsidR="0068095C" w:rsidRDefault="00E61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MSE</w:t>
            </w:r>
          </w:p>
        </w:tc>
        <w:tc>
          <w:tcPr>
            <w:tcW w:w="2010" w:type="dxa"/>
          </w:tcPr>
          <w:p w:rsidR="0068095C" w:rsidRDefault="00E61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2010" w:type="dxa"/>
          </w:tcPr>
          <w:p w:rsidR="0068095C" w:rsidRDefault="00E61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R² Skoru</w:t>
            </w:r>
          </w:p>
        </w:tc>
      </w:tr>
      <w:tr w:rsidR="0068095C" w:rsidTr="00E61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68095C" w:rsidRDefault="00E614B1">
            <w:r>
              <w:t>Linear Regression</w:t>
            </w:r>
          </w:p>
        </w:tc>
        <w:tc>
          <w:tcPr>
            <w:tcW w:w="2010" w:type="dxa"/>
          </w:tcPr>
          <w:p w:rsidR="0068095C" w:rsidRDefault="00E61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0.6275</w:t>
            </w:r>
          </w:p>
        </w:tc>
        <w:tc>
          <w:tcPr>
            <w:tcW w:w="2010" w:type="dxa"/>
          </w:tcPr>
          <w:p w:rsidR="0068095C" w:rsidRDefault="00E61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0.7877</w:t>
            </w:r>
          </w:p>
        </w:tc>
        <w:tc>
          <w:tcPr>
            <w:tcW w:w="2010" w:type="dxa"/>
          </w:tcPr>
          <w:p w:rsidR="0068095C" w:rsidRDefault="00E61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0.8875</w:t>
            </w:r>
          </w:p>
        </w:tc>
        <w:tc>
          <w:tcPr>
            <w:tcW w:w="2010" w:type="dxa"/>
          </w:tcPr>
          <w:p w:rsidR="0068095C" w:rsidRDefault="00E61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0.1611</w:t>
            </w:r>
          </w:p>
        </w:tc>
      </w:tr>
      <w:tr w:rsidR="0068095C" w:rsidTr="00E614B1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68095C" w:rsidRDefault="00E614B1">
            <w:r>
              <w:t>Decision Tree Regressor</w:t>
            </w:r>
          </w:p>
        </w:tc>
        <w:tc>
          <w:tcPr>
            <w:tcW w:w="2010" w:type="dxa"/>
          </w:tcPr>
          <w:p w:rsidR="0068095C" w:rsidRDefault="00E61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0.6221</w:t>
            </w:r>
          </w:p>
        </w:tc>
        <w:tc>
          <w:tcPr>
            <w:tcW w:w="2010" w:type="dxa"/>
          </w:tcPr>
          <w:p w:rsidR="0068095C" w:rsidRDefault="00E61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0.8135</w:t>
            </w:r>
          </w:p>
        </w:tc>
        <w:tc>
          <w:tcPr>
            <w:tcW w:w="2010" w:type="dxa"/>
          </w:tcPr>
          <w:p w:rsidR="0068095C" w:rsidRDefault="00E61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0.9019</w:t>
            </w:r>
          </w:p>
        </w:tc>
        <w:tc>
          <w:tcPr>
            <w:tcW w:w="2010" w:type="dxa"/>
          </w:tcPr>
          <w:p w:rsidR="0068095C" w:rsidRDefault="00E61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0.1336</w:t>
            </w:r>
          </w:p>
        </w:tc>
      </w:tr>
      <w:tr w:rsidR="0068095C" w:rsidTr="00E61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68095C" w:rsidRDefault="00E614B1">
            <w:r>
              <w:t>Random Forest Regressor</w:t>
            </w:r>
          </w:p>
        </w:tc>
        <w:tc>
          <w:tcPr>
            <w:tcW w:w="2010" w:type="dxa"/>
          </w:tcPr>
          <w:p w:rsidR="0068095C" w:rsidRDefault="00E61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0.6143</w:t>
            </w:r>
          </w:p>
        </w:tc>
        <w:tc>
          <w:tcPr>
            <w:tcW w:w="2010" w:type="dxa"/>
          </w:tcPr>
          <w:p w:rsidR="0068095C" w:rsidRDefault="00E61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0.7834</w:t>
            </w:r>
          </w:p>
        </w:tc>
        <w:tc>
          <w:tcPr>
            <w:tcW w:w="2010" w:type="dxa"/>
          </w:tcPr>
          <w:p w:rsidR="0068095C" w:rsidRDefault="00E61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0.8851</w:t>
            </w:r>
          </w:p>
        </w:tc>
        <w:tc>
          <w:tcPr>
            <w:tcW w:w="2010" w:type="dxa"/>
          </w:tcPr>
          <w:p w:rsidR="0068095C" w:rsidRDefault="00E61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0.1657</w:t>
            </w:r>
          </w:p>
        </w:tc>
      </w:tr>
      <w:tr w:rsidR="0068095C" w:rsidTr="00E614B1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68095C" w:rsidRDefault="00E614B1">
            <w:r>
              <w:t>Gradient Boosting Regressor</w:t>
            </w:r>
          </w:p>
        </w:tc>
        <w:tc>
          <w:tcPr>
            <w:tcW w:w="2010" w:type="dxa"/>
          </w:tcPr>
          <w:p w:rsidR="0068095C" w:rsidRDefault="00E61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0.6104</w:t>
            </w:r>
          </w:p>
        </w:tc>
        <w:tc>
          <w:tcPr>
            <w:tcW w:w="2010" w:type="dxa"/>
          </w:tcPr>
          <w:p w:rsidR="0068095C" w:rsidRDefault="00E61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0.7585</w:t>
            </w:r>
          </w:p>
        </w:tc>
        <w:tc>
          <w:tcPr>
            <w:tcW w:w="2010" w:type="dxa"/>
          </w:tcPr>
          <w:p w:rsidR="0068095C" w:rsidRDefault="00E61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0.8709</w:t>
            </w:r>
          </w:p>
        </w:tc>
        <w:tc>
          <w:tcPr>
            <w:tcW w:w="2010" w:type="dxa"/>
          </w:tcPr>
          <w:p w:rsidR="0068095C" w:rsidRDefault="00E61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0.1922</w:t>
            </w:r>
          </w:p>
        </w:tc>
      </w:tr>
      <w:tr w:rsidR="0068095C" w:rsidTr="00E61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68095C" w:rsidRDefault="00E614B1">
            <w:r>
              <w:t>XGBoost Regressor</w:t>
            </w:r>
          </w:p>
        </w:tc>
        <w:tc>
          <w:tcPr>
            <w:tcW w:w="2010" w:type="dxa"/>
          </w:tcPr>
          <w:p w:rsidR="0068095C" w:rsidRDefault="00E61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0.609</w:t>
            </w:r>
          </w:p>
        </w:tc>
        <w:tc>
          <w:tcPr>
            <w:tcW w:w="2010" w:type="dxa"/>
          </w:tcPr>
          <w:p w:rsidR="0068095C" w:rsidRDefault="00E61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0.7597</w:t>
            </w:r>
          </w:p>
        </w:tc>
        <w:tc>
          <w:tcPr>
            <w:tcW w:w="2010" w:type="dxa"/>
          </w:tcPr>
          <w:p w:rsidR="0068095C" w:rsidRDefault="00E61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0.8716</w:t>
            </w:r>
          </w:p>
        </w:tc>
        <w:tc>
          <w:tcPr>
            <w:tcW w:w="2010" w:type="dxa"/>
          </w:tcPr>
          <w:p w:rsidR="0068095C" w:rsidRDefault="00E61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0.1909</w:t>
            </w:r>
          </w:p>
        </w:tc>
      </w:tr>
      <w:tr w:rsidR="0068095C" w:rsidTr="00E614B1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68095C" w:rsidRDefault="00E614B1">
            <w:r>
              <w:t>LightGBM Regressor</w:t>
            </w:r>
          </w:p>
        </w:tc>
        <w:tc>
          <w:tcPr>
            <w:tcW w:w="2010" w:type="dxa"/>
          </w:tcPr>
          <w:p w:rsidR="0068095C" w:rsidRDefault="00E61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0.6065</w:t>
            </w:r>
          </w:p>
        </w:tc>
        <w:tc>
          <w:tcPr>
            <w:tcW w:w="2010" w:type="dxa"/>
          </w:tcPr>
          <w:p w:rsidR="0068095C" w:rsidRDefault="00E61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0.7552</w:t>
            </w:r>
          </w:p>
        </w:tc>
        <w:tc>
          <w:tcPr>
            <w:tcW w:w="2010" w:type="dxa"/>
          </w:tcPr>
          <w:p w:rsidR="0068095C" w:rsidRDefault="00E61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0.869</w:t>
            </w:r>
          </w:p>
        </w:tc>
        <w:tc>
          <w:tcPr>
            <w:tcW w:w="2010" w:type="dxa"/>
          </w:tcPr>
          <w:p w:rsidR="0068095C" w:rsidRDefault="00E61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0.1957</w:t>
            </w:r>
          </w:p>
        </w:tc>
      </w:tr>
      <w:tr w:rsidR="0068095C" w:rsidTr="00E61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68095C" w:rsidRDefault="00E614B1">
            <w:r>
              <w:t>MLP Regressor</w:t>
            </w:r>
          </w:p>
        </w:tc>
        <w:tc>
          <w:tcPr>
            <w:tcW w:w="2010" w:type="dxa"/>
          </w:tcPr>
          <w:p w:rsidR="0068095C" w:rsidRDefault="00E61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0.6018</w:t>
            </w:r>
          </w:p>
        </w:tc>
        <w:tc>
          <w:tcPr>
            <w:tcW w:w="2010" w:type="dxa"/>
          </w:tcPr>
          <w:p w:rsidR="0068095C" w:rsidRDefault="00E61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0.771</w:t>
            </w:r>
          </w:p>
        </w:tc>
        <w:tc>
          <w:tcPr>
            <w:tcW w:w="2010" w:type="dxa"/>
          </w:tcPr>
          <w:p w:rsidR="0068095C" w:rsidRDefault="00E61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0.8781</w:t>
            </w:r>
          </w:p>
        </w:tc>
        <w:tc>
          <w:tcPr>
            <w:tcW w:w="2010" w:type="dxa"/>
          </w:tcPr>
          <w:p w:rsidR="0068095C" w:rsidRDefault="00E61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0.1789</w:t>
            </w:r>
          </w:p>
        </w:tc>
      </w:tr>
      <w:tr w:rsidR="0068095C" w:rsidTr="00E614B1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68095C" w:rsidRDefault="00E614B1">
            <w:r>
              <w:t>AdaBoost Regressor</w:t>
            </w:r>
          </w:p>
        </w:tc>
        <w:tc>
          <w:tcPr>
            <w:tcW w:w="2010" w:type="dxa"/>
          </w:tcPr>
          <w:p w:rsidR="0068095C" w:rsidRDefault="00E61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0.8282</w:t>
            </w:r>
          </w:p>
        </w:tc>
        <w:tc>
          <w:tcPr>
            <w:tcW w:w="2010" w:type="dxa"/>
          </w:tcPr>
          <w:p w:rsidR="0068095C" w:rsidRDefault="00E61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1.0099</w:t>
            </w:r>
          </w:p>
        </w:tc>
        <w:tc>
          <w:tcPr>
            <w:tcW w:w="2010" w:type="dxa"/>
          </w:tcPr>
          <w:p w:rsidR="0068095C" w:rsidRDefault="00E61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1.0049</w:t>
            </w:r>
          </w:p>
        </w:tc>
        <w:tc>
          <w:tcPr>
            <w:tcW w:w="2010" w:type="dxa"/>
          </w:tcPr>
          <w:p w:rsidR="0068095C" w:rsidRDefault="00E61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-0.0755</w:t>
            </w:r>
          </w:p>
        </w:tc>
      </w:tr>
      <w:tr w:rsidR="0068095C" w:rsidTr="00E61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68095C" w:rsidRDefault="00E614B1">
            <w:r>
              <w:t>TabNet Regressor</w:t>
            </w:r>
          </w:p>
        </w:tc>
        <w:tc>
          <w:tcPr>
            <w:tcW w:w="2010" w:type="dxa"/>
          </w:tcPr>
          <w:p w:rsidR="0068095C" w:rsidRDefault="00E61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0.6188</w:t>
            </w:r>
          </w:p>
        </w:tc>
        <w:tc>
          <w:tcPr>
            <w:tcW w:w="2010" w:type="dxa"/>
          </w:tcPr>
          <w:p w:rsidR="0068095C" w:rsidRDefault="00E61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0.7661</w:t>
            </w:r>
          </w:p>
        </w:tc>
        <w:tc>
          <w:tcPr>
            <w:tcW w:w="2010" w:type="dxa"/>
          </w:tcPr>
          <w:p w:rsidR="0068095C" w:rsidRDefault="00E61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0.8753</w:t>
            </w:r>
          </w:p>
        </w:tc>
        <w:tc>
          <w:tcPr>
            <w:tcW w:w="2010" w:type="dxa"/>
          </w:tcPr>
          <w:p w:rsidR="0068095C" w:rsidRDefault="00E61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0.1841</w:t>
            </w:r>
          </w:p>
        </w:tc>
      </w:tr>
      <w:tr w:rsidR="0068095C" w:rsidTr="00E614B1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68095C" w:rsidRDefault="00E614B1">
            <w:r>
              <w:t>CatBoost Regressor</w:t>
            </w:r>
          </w:p>
        </w:tc>
        <w:tc>
          <w:tcPr>
            <w:tcW w:w="2010" w:type="dxa"/>
          </w:tcPr>
          <w:p w:rsidR="0068095C" w:rsidRDefault="00E61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0.6059</w:t>
            </w:r>
          </w:p>
        </w:tc>
        <w:tc>
          <w:tcPr>
            <w:tcW w:w="2010" w:type="dxa"/>
          </w:tcPr>
          <w:p w:rsidR="0068095C" w:rsidRDefault="00E61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0.7543</w:t>
            </w:r>
          </w:p>
        </w:tc>
        <w:tc>
          <w:tcPr>
            <w:tcW w:w="2010" w:type="dxa"/>
          </w:tcPr>
          <w:p w:rsidR="0068095C" w:rsidRDefault="00E61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0.8685</w:t>
            </w:r>
          </w:p>
        </w:tc>
        <w:tc>
          <w:tcPr>
            <w:tcW w:w="2010" w:type="dxa"/>
          </w:tcPr>
          <w:p w:rsidR="0068095C" w:rsidRDefault="00E61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0.1967</w:t>
            </w:r>
          </w:p>
        </w:tc>
      </w:tr>
    </w:tbl>
    <w:p w:rsidR="00E614B1" w:rsidRDefault="00E614B1" w:rsidP="00E614B1">
      <w:pPr>
        <w:pStyle w:val="Balk2"/>
        <w:rPr>
          <w:rStyle w:val="Gl"/>
          <w:rFonts w:ascii="Segoe UI Symbol" w:hAnsi="Segoe UI Symbol" w:cs="Segoe UI Symbol"/>
          <w:b/>
          <w:bCs/>
          <w:color w:val="auto"/>
        </w:rPr>
      </w:pPr>
    </w:p>
    <w:p w:rsidR="00E614B1" w:rsidRPr="00E614B1" w:rsidRDefault="00E614B1" w:rsidP="00E614B1">
      <w:pPr>
        <w:pStyle w:val="Balk2"/>
        <w:rPr>
          <w:rStyle w:val="Gl"/>
          <w:b/>
          <w:bCs/>
          <w:color w:val="auto"/>
          <w:sz w:val="24"/>
          <w:szCs w:val="24"/>
        </w:rPr>
      </w:pPr>
      <w:r w:rsidRPr="00E614B1">
        <w:rPr>
          <w:rStyle w:val="Gl"/>
          <w:rFonts w:ascii="Segoe UI Symbol" w:hAnsi="Segoe UI Symbol" w:cs="Segoe UI Symbol"/>
          <w:b/>
          <w:bCs/>
          <w:color w:val="auto"/>
          <w:sz w:val="24"/>
          <w:szCs w:val="24"/>
        </w:rPr>
        <w:t>🔹</w:t>
      </w:r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En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düşük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MAE: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CatBoost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(0.6059)</w:t>
      </w:r>
    </w:p>
    <w:p w:rsidR="00E614B1" w:rsidRPr="00E614B1" w:rsidRDefault="00E614B1" w:rsidP="00E614B1">
      <w:pPr>
        <w:pStyle w:val="Balk2"/>
        <w:rPr>
          <w:rStyle w:val="Gl"/>
          <w:b/>
          <w:bCs/>
          <w:color w:val="auto"/>
          <w:sz w:val="24"/>
          <w:szCs w:val="24"/>
        </w:rPr>
      </w:pPr>
      <w:r w:rsidRPr="00E614B1">
        <w:rPr>
          <w:rStyle w:val="Gl"/>
          <w:rFonts w:ascii="Segoe UI Symbol" w:hAnsi="Segoe UI Symbol" w:cs="Segoe UI Symbol"/>
          <w:b/>
          <w:bCs/>
          <w:color w:val="auto"/>
          <w:sz w:val="24"/>
          <w:szCs w:val="24"/>
        </w:rPr>
        <w:t>🔹</w:t>
      </w:r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En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düşük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MSE: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CatBoost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(0.7543)</w:t>
      </w:r>
    </w:p>
    <w:p w:rsidR="00E614B1" w:rsidRPr="00E614B1" w:rsidRDefault="00E614B1" w:rsidP="00E614B1">
      <w:pPr>
        <w:pStyle w:val="Balk2"/>
        <w:rPr>
          <w:rStyle w:val="Gl"/>
          <w:b/>
          <w:bCs/>
          <w:color w:val="auto"/>
          <w:sz w:val="24"/>
          <w:szCs w:val="24"/>
        </w:rPr>
      </w:pPr>
      <w:r w:rsidRPr="00E614B1">
        <w:rPr>
          <w:rStyle w:val="Gl"/>
          <w:rFonts w:ascii="Segoe UI Symbol" w:hAnsi="Segoe UI Symbol" w:cs="Segoe UI Symbol"/>
          <w:b/>
          <w:bCs/>
          <w:color w:val="auto"/>
          <w:sz w:val="24"/>
          <w:szCs w:val="24"/>
        </w:rPr>
        <w:t>🔹</w:t>
      </w:r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En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düşük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RMSE: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CatBoost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(0.8685)</w:t>
      </w:r>
    </w:p>
    <w:p w:rsidR="00E94EDA" w:rsidRPr="00E614B1" w:rsidRDefault="00E614B1" w:rsidP="00E94EDA">
      <w:pPr>
        <w:pStyle w:val="Balk2"/>
        <w:rPr>
          <w:rStyle w:val="Gl"/>
          <w:b/>
          <w:bCs/>
          <w:color w:val="auto"/>
          <w:sz w:val="24"/>
          <w:szCs w:val="24"/>
        </w:rPr>
      </w:pPr>
      <w:r w:rsidRPr="00E614B1">
        <w:rPr>
          <w:rStyle w:val="Gl"/>
          <w:rFonts w:ascii="Segoe UI Symbol" w:hAnsi="Segoe UI Symbol" w:cs="Segoe UI Symbol"/>
          <w:b/>
          <w:bCs/>
          <w:color w:val="auto"/>
          <w:sz w:val="24"/>
          <w:szCs w:val="24"/>
        </w:rPr>
        <w:t>🔹</w:t>
      </w:r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En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yüksek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R²: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CatBoost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(0.1967)</w:t>
      </w:r>
    </w:p>
    <w:p w:rsidR="00E94EDA" w:rsidRPr="00E614B1" w:rsidRDefault="00E94EDA" w:rsidP="00E94EDA"/>
    <w:p w:rsidR="00E94EDA" w:rsidRPr="00E614B1" w:rsidRDefault="00E94EDA" w:rsidP="00E94EDA">
      <w:pPr>
        <w:pStyle w:val="Balk2"/>
        <w:rPr>
          <w:color w:val="auto"/>
          <w:sz w:val="28"/>
          <w:szCs w:val="28"/>
        </w:rPr>
      </w:pPr>
      <w:r w:rsidRPr="00E614B1">
        <w:rPr>
          <w:rStyle w:val="Gl"/>
          <w:b/>
          <w:bCs/>
          <w:color w:val="auto"/>
          <w:sz w:val="28"/>
          <w:szCs w:val="28"/>
        </w:rPr>
        <w:lastRenderedPageBreak/>
        <w:t xml:space="preserve">3. </w:t>
      </w:r>
      <w:proofErr w:type="spellStart"/>
      <w:r w:rsidRPr="00E614B1">
        <w:rPr>
          <w:rStyle w:val="Gl"/>
          <w:b/>
          <w:bCs/>
          <w:color w:val="auto"/>
          <w:sz w:val="28"/>
          <w:szCs w:val="28"/>
        </w:rPr>
        <w:t>Hangi</w:t>
      </w:r>
      <w:proofErr w:type="spellEnd"/>
      <w:r w:rsidRPr="00E614B1">
        <w:rPr>
          <w:rStyle w:val="Gl"/>
          <w:b/>
          <w:bCs/>
          <w:color w:val="auto"/>
          <w:sz w:val="28"/>
          <w:szCs w:val="28"/>
        </w:rPr>
        <w:t xml:space="preserve"> Model </w:t>
      </w:r>
      <w:proofErr w:type="spellStart"/>
      <w:r w:rsidRPr="00E614B1">
        <w:rPr>
          <w:rStyle w:val="Gl"/>
          <w:b/>
          <w:bCs/>
          <w:color w:val="auto"/>
          <w:sz w:val="28"/>
          <w:szCs w:val="28"/>
        </w:rPr>
        <w:t>Hangi</w:t>
      </w:r>
      <w:proofErr w:type="spellEnd"/>
      <w:r w:rsidRPr="00E614B1">
        <w:rPr>
          <w:rStyle w:val="Gl"/>
          <w:b/>
          <w:bCs/>
          <w:color w:val="auto"/>
          <w:sz w:val="28"/>
          <w:szCs w:val="28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8"/>
          <w:szCs w:val="28"/>
        </w:rPr>
        <w:t>Konuda</w:t>
      </w:r>
      <w:proofErr w:type="spellEnd"/>
      <w:r w:rsidRPr="00E614B1">
        <w:rPr>
          <w:rStyle w:val="Gl"/>
          <w:b/>
          <w:bCs/>
          <w:color w:val="auto"/>
          <w:sz w:val="28"/>
          <w:szCs w:val="28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8"/>
          <w:szCs w:val="28"/>
        </w:rPr>
        <w:t>Daha</w:t>
      </w:r>
      <w:proofErr w:type="spellEnd"/>
      <w:r w:rsidRPr="00E614B1">
        <w:rPr>
          <w:rStyle w:val="Gl"/>
          <w:b/>
          <w:bCs/>
          <w:color w:val="auto"/>
          <w:sz w:val="28"/>
          <w:szCs w:val="28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8"/>
          <w:szCs w:val="28"/>
        </w:rPr>
        <w:t>İyi</w:t>
      </w:r>
      <w:proofErr w:type="spellEnd"/>
      <w:r w:rsidRPr="00E614B1">
        <w:rPr>
          <w:rStyle w:val="Gl"/>
          <w:b/>
          <w:bCs/>
          <w:color w:val="auto"/>
          <w:sz w:val="28"/>
          <w:szCs w:val="28"/>
        </w:rPr>
        <w:t>?</w:t>
      </w:r>
    </w:p>
    <w:p w:rsidR="00E94EDA" w:rsidRPr="00E614B1" w:rsidRDefault="00E94EDA" w:rsidP="00E94EDA">
      <w:pPr>
        <w:pStyle w:val="Balk3"/>
        <w:rPr>
          <w:color w:val="auto"/>
          <w:sz w:val="24"/>
          <w:szCs w:val="24"/>
        </w:rPr>
      </w:pP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Genel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Olarak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En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İyi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Performansı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Gösteren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Model: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CatBoost</w:t>
      </w:r>
      <w:proofErr w:type="spellEnd"/>
    </w:p>
    <w:p w:rsidR="00E94EDA" w:rsidRPr="00E614B1" w:rsidRDefault="00E94EDA" w:rsidP="00E94ED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 w:rsidRPr="00E614B1">
        <w:t>Tüm</w:t>
      </w:r>
      <w:proofErr w:type="spellEnd"/>
      <w:r w:rsidRPr="00E614B1">
        <w:t xml:space="preserve"> </w:t>
      </w:r>
      <w:proofErr w:type="spellStart"/>
      <w:r w:rsidRPr="00E614B1">
        <w:t>metriklerde</w:t>
      </w:r>
      <w:proofErr w:type="spellEnd"/>
      <w:r w:rsidRPr="00E614B1">
        <w:t xml:space="preserve"> </w:t>
      </w:r>
      <w:proofErr w:type="spellStart"/>
      <w:r w:rsidRPr="00E614B1">
        <w:t>en</w:t>
      </w:r>
      <w:proofErr w:type="spellEnd"/>
      <w:r w:rsidRPr="00E614B1">
        <w:t xml:space="preserve"> </w:t>
      </w:r>
      <w:proofErr w:type="spellStart"/>
      <w:r w:rsidRPr="00E614B1">
        <w:t>düşük</w:t>
      </w:r>
      <w:proofErr w:type="spellEnd"/>
      <w:r w:rsidRPr="00E614B1">
        <w:t xml:space="preserve"> </w:t>
      </w:r>
      <w:proofErr w:type="spellStart"/>
      <w:r w:rsidRPr="00E614B1">
        <w:t>hata</w:t>
      </w:r>
      <w:proofErr w:type="spellEnd"/>
      <w:r w:rsidRPr="00E614B1">
        <w:t xml:space="preserve"> </w:t>
      </w:r>
      <w:proofErr w:type="spellStart"/>
      <w:r w:rsidRPr="00E614B1">
        <w:t>ve</w:t>
      </w:r>
      <w:proofErr w:type="spellEnd"/>
      <w:r w:rsidRPr="00E614B1">
        <w:t xml:space="preserve"> </w:t>
      </w:r>
      <w:proofErr w:type="spellStart"/>
      <w:r w:rsidRPr="00E614B1">
        <w:t>en</w:t>
      </w:r>
      <w:proofErr w:type="spellEnd"/>
      <w:r w:rsidRPr="00E614B1">
        <w:t xml:space="preserve"> </w:t>
      </w:r>
      <w:proofErr w:type="spellStart"/>
      <w:r w:rsidRPr="00E614B1">
        <w:t>yüksek</w:t>
      </w:r>
      <w:proofErr w:type="spellEnd"/>
      <w:r w:rsidRPr="00E614B1">
        <w:t xml:space="preserve"> R² </w:t>
      </w:r>
      <w:proofErr w:type="spellStart"/>
      <w:r w:rsidRPr="00E614B1">
        <w:t>değerine</w:t>
      </w:r>
      <w:proofErr w:type="spellEnd"/>
      <w:r w:rsidRPr="00E614B1">
        <w:t xml:space="preserve"> </w:t>
      </w:r>
      <w:proofErr w:type="spellStart"/>
      <w:r w:rsidRPr="00E614B1">
        <w:t>sahip</w:t>
      </w:r>
      <w:proofErr w:type="spellEnd"/>
      <w:r w:rsidRPr="00E614B1">
        <w:t>.</w:t>
      </w:r>
    </w:p>
    <w:p w:rsidR="00E94EDA" w:rsidRPr="00E614B1" w:rsidRDefault="00E94EDA" w:rsidP="00E94ED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 w:rsidRPr="00E614B1">
        <w:t>LightGBM</w:t>
      </w:r>
      <w:proofErr w:type="spellEnd"/>
      <w:r w:rsidRPr="00E614B1">
        <w:t xml:space="preserve"> </w:t>
      </w:r>
      <w:proofErr w:type="spellStart"/>
      <w:r w:rsidRPr="00E614B1">
        <w:t>ve</w:t>
      </w:r>
      <w:proofErr w:type="spellEnd"/>
      <w:r w:rsidRPr="00E614B1">
        <w:t xml:space="preserve"> </w:t>
      </w:r>
      <w:proofErr w:type="spellStart"/>
      <w:r w:rsidRPr="00E614B1">
        <w:t>XGBoost</w:t>
      </w:r>
      <w:proofErr w:type="spellEnd"/>
      <w:r w:rsidRPr="00E614B1">
        <w:t xml:space="preserve"> da </w:t>
      </w:r>
      <w:proofErr w:type="spellStart"/>
      <w:r w:rsidRPr="00E614B1">
        <w:t>benzer</w:t>
      </w:r>
      <w:proofErr w:type="spellEnd"/>
      <w:r w:rsidRPr="00E614B1">
        <w:t xml:space="preserve"> </w:t>
      </w:r>
      <w:proofErr w:type="spellStart"/>
      <w:r w:rsidRPr="00E614B1">
        <w:t>performans</w:t>
      </w:r>
      <w:proofErr w:type="spellEnd"/>
      <w:r w:rsidRPr="00E614B1">
        <w:t xml:space="preserve"> </w:t>
      </w:r>
      <w:proofErr w:type="spellStart"/>
      <w:r w:rsidRPr="00E614B1">
        <w:t>gösteriyor</w:t>
      </w:r>
      <w:proofErr w:type="spellEnd"/>
      <w:r w:rsidRPr="00E614B1">
        <w:t xml:space="preserve">, </w:t>
      </w:r>
      <w:proofErr w:type="spellStart"/>
      <w:r w:rsidRPr="00E614B1">
        <w:t>ancak</w:t>
      </w:r>
      <w:proofErr w:type="spellEnd"/>
      <w:r w:rsidRPr="00E614B1">
        <w:t xml:space="preserve"> </w:t>
      </w:r>
      <w:proofErr w:type="spellStart"/>
      <w:r w:rsidRPr="00E614B1">
        <w:t>CatBoost</w:t>
      </w:r>
      <w:proofErr w:type="spellEnd"/>
      <w:r w:rsidRPr="00E614B1">
        <w:t xml:space="preserve"> </w:t>
      </w:r>
      <w:proofErr w:type="spellStart"/>
      <w:r w:rsidRPr="00E614B1">
        <w:t>biraz</w:t>
      </w:r>
      <w:proofErr w:type="spellEnd"/>
      <w:r w:rsidRPr="00E614B1">
        <w:t xml:space="preserve"> </w:t>
      </w:r>
      <w:proofErr w:type="spellStart"/>
      <w:r w:rsidRPr="00E614B1">
        <w:t>daha</w:t>
      </w:r>
      <w:proofErr w:type="spellEnd"/>
      <w:r w:rsidRPr="00E614B1">
        <w:t xml:space="preserve"> </w:t>
      </w:r>
      <w:proofErr w:type="spellStart"/>
      <w:r w:rsidRPr="00E614B1">
        <w:t>iyi</w:t>
      </w:r>
      <w:proofErr w:type="spellEnd"/>
      <w:r w:rsidRPr="00E614B1">
        <w:t>.</w:t>
      </w:r>
    </w:p>
    <w:p w:rsidR="00E94EDA" w:rsidRPr="00E614B1" w:rsidRDefault="00E94EDA" w:rsidP="00E94EDA">
      <w:pPr>
        <w:pStyle w:val="Balk3"/>
        <w:rPr>
          <w:color w:val="auto"/>
          <w:sz w:val="24"/>
          <w:szCs w:val="24"/>
        </w:rPr>
      </w:pP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Düşük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Hesaplama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Maliyeti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ile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İyi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Performans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: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LightGBM</w:t>
      </w:r>
      <w:proofErr w:type="spellEnd"/>
    </w:p>
    <w:p w:rsidR="00E94EDA" w:rsidRPr="00E614B1" w:rsidRDefault="00E94EDA" w:rsidP="00E94ED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 w:rsidRPr="00E614B1">
        <w:t>Büyük</w:t>
      </w:r>
      <w:proofErr w:type="spellEnd"/>
      <w:r w:rsidRPr="00E614B1">
        <w:t xml:space="preserve"> </w:t>
      </w:r>
      <w:proofErr w:type="spellStart"/>
      <w:r w:rsidRPr="00E614B1">
        <w:t>veri</w:t>
      </w:r>
      <w:proofErr w:type="spellEnd"/>
      <w:r w:rsidRPr="00E614B1">
        <w:t xml:space="preserve"> </w:t>
      </w:r>
      <w:proofErr w:type="spellStart"/>
      <w:r w:rsidRPr="00E614B1">
        <w:t>setlerinde</w:t>
      </w:r>
      <w:proofErr w:type="spellEnd"/>
      <w:r w:rsidRPr="00E614B1">
        <w:t xml:space="preserve"> </w:t>
      </w:r>
      <w:proofErr w:type="spellStart"/>
      <w:r w:rsidRPr="00E614B1">
        <w:t>hızlı</w:t>
      </w:r>
      <w:proofErr w:type="spellEnd"/>
      <w:r w:rsidRPr="00E614B1">
        <w:t xml:space="preserve"> </w:t>
      </w:r>
      <w:proofErr w:type="spellStart"/>
      <w:r w:rsidRPr="00E614B1">
        <w:t>çalışıyor</w:t>
      </w:r>
      <w:proofErr w:type="spellEnd"/>
      <w:r w:rsidRPr="00E614B1">
        <w:t>.</w:t>
      </w:r>
    </w:p>
    <w:p w:rsidR="00E94EDA" w:rsidRPr="00E614B1" w:rsidRDefault="00E94EDA" w:rsidP="00E94ED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 w:rsidRPr="00E614B1">
        <w:t>CatBoost’a</w:t>
      </w:r>
      <w:proofErr w:type="spellEnd"/>
      <w:r w:rsidRPr="00E614B1">
        <w:t xml:space="preserve"> </w:t>
      </w:r>
      <w:proofErr w:type="spellStart"/>
      <w:r w:rsidRPr="00E614B1">
        <w:t>yakın</w:t>
      </w:r>
      <w:proofErr w:type="spellEnd"/>
      <w:r w:rsidRPr="00E614B1">
        <w:t xml:space="preserve"> </w:t>
      </w:r>
      <w:proofErr w:type="spellStart"/>
      <w:r w:rsidRPr="00E614B1">
        <w:t>sonuçlar</w:t>
      </w:r>
      <w:proofErr w:type="spellEnd"/>
      <w:r w:rsidRPr="00E614B1">
        <w:t xml:space="preserve"> </w:t>
      </w:r>
      <w:proofErr w:type="spellStart"/>
      <w:r w:rsidRPr="00E614B1">
        <w:t>veriyor</w:t>
      </w:r>
      <w:proofErr w:type="spellEnd"/>
      <w:r w:rsidRPr="00E614B1">
        <w:t xml:space="preserve">, </w:t>
      </w:r>
      <w:proofErr w:type="spellStart"/>
      <w:r w:rsidRPr="00E614B1">
        <w:t>ancak</w:t>
      </w:r>
      <w:proofErr w:type="spellEnd"/>
      <w:r w:rsidRPr="00E614B1">
        <w:t xml:space="preserve"> </w:t>
      </w:r>
      <w:proofErr w:type="spellStart"/>
      <w:r w:rsidRPr="00E614B1">
        <w:t>eğitim</w:t>
      </w:r>
      <w:proofErr w:type="spellEnd"/>
      <w:r w:rsidRPr="00E614B1">
        <w:t xml:space="preserve"> </w:t>
      </w:r>
      <w:proofErr w:type="spellStart"/>
      <w:r w:rsidRPr="00E614B1">
        <w:t>süresi</w:t>
      </w:r>
      <w:proofErr w:type="spellEnd"/>
      <w:r w:rsidRPr="00E614B1">
        <w:t xml:space="preserve"> </w:t>
      </w:r>
      <w:proofErr w:type="spellStart"/>
      <w:r w:rsidRPr="00E614B1">
        <w:t>daha</w:t>
      </w:r>
      <w:proofErr w:type="spellEnd"/>
      <w:r w:rsidRPr="00E614B1">
        <w:t xml:space="preserve"> </w:t>
      </w:r>
      <w:proofErr w:type="spellStart"/>
      <w:r w:rsidRPr="00E614B1">
        <w:t>kısa</w:t>
      </w:r>
      <w:proofErr w:type="spellEnd"/>
      <w:r w:rsidRPr="00E614B1">
        <w:t>.</w:t>
      </w:r>
    </w:p>
    <w:p w:rsidR="00E94EDA" w:rsidRPr="00E614B1" w:rsidRDefault="00E94EDA" w:rsidP="00E94EDA">
      <w:pPr>
        <w:pStyle w:val="Balk3"/>
        <w:rPr>
          <w:color w:val="auto"/>
          <w:sz w:val="24"/>
          <w:szCs w:val="24"/>
        </w:rPr>
      </w:pP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Derin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Öğrenme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Alternatifleri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: MLP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ve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TabNet</w:t>
      </w:r>
      <w:proofErr w:type="spellEnd"/>
    </w:p>
    <w:p w:rsidR="00E94EDA" w:rsidRPr="00E614B1" w:rsidRDefault="00E94EDA" w:rsidP="00E94EDA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E614B1">
        <w:t xml:space="preserve">MLP </w:t>
      </w:r>
      <w:proofErr w:type="spellStart"/>
      <w:r w:rsidRPr="00E614B1">
        <w:t>ve</w:t>
      </w:r>
      <w:proofErr w:type="spellEnd"/>
      <w:r w:rsidRPr="00E614B1">
        <w:t xml:space="preserve"> </w:t>
      </w:r>
      <w:proofErr w:type="spellStart"/>
      <w:r w:rsidRPr="00E614B1">
        <w:t>TabNet</w:t>
      </w:r>
      <w:proofErr w:type="spellEnd"/>
      <w:r w:rsidRPr="00E614B1">
        <w:t>, non-</w:t>
      </w:r>
      <w:proofErr w:type="spellStart"/>
      <w:r w:rsidRPr="00E614B1">
        <w:t>lineer</w:t>
      </w:r>
      <w:proofErr w:type="spellEnd"/>
      <w:r w:rsidRPr="00E614B1">
        <w:t xml:space="preserve"> </w:t>
      </w:r>
      <w:proofErr w:type="spellStart"/>
      <w:r w:rsidRPr="00E614B1">
        <w:t>ilişkileri</w:t>
      </w:r>
      <w:proofErr w:type="spellEnd"/>
      <w:r w:rsidRPr="00E614B1">
        <w:t xml:space="preserve"> </w:t>
      </w:r>
      <w:proofErr w:type="spellStart"/>
      <w:r w:rsidRPr="00E614B1">
        <w:t>yakalamada</w:t>
      </w:r>
      <w:proofErr w:type="spellEnd"/>
      <w:r w:rsidRPr="00E614B1">
        <w:t xml:space="preserve"> </w:t>
      </w:r>
      <w:proofErr w:type="spellStart"/>
      <w:r w:rsidRPr="00E614B1">
        <w:t>başarılı</w:t>
      </w:r>
      <w:proofErr w:type="spellEnd"/>
      <w:r w:rsidRPr="00E614B1">
        <w:t>.</w:t>
      </w:r>
    </w:p>
    <w:p w:rsidR="00E94EDA" w:rsidRPr="00E614B1" w:rsidRDefault="00E94EDA" w:rsidP="00E94EDA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 w:rsidRPr="00E614B1">
        <w:t>Ancak</w:t>
      </w:r>
      <w:proofErr w:type="spellEnd"/>
      <w:r w:rsidRPr="00E614B1">
        <w:t xml:space="preserve">, </w:t>
      </w:r>
      <w:proofErr w:type="spellStart"/>
      <w:r w:rsidRPr="00E614B1">
        <w:t>performansları</w:t>
      </w:r>
      <w:proofErr w:type="spellEnd"/>
      <w:r w:rsidRPr="00E614B1">
        <w:t xml:space="preserve"> </w:t>
      </w:r>
      <w:proofErr w:type="spellStart"/>
      <w:r w:rsidRPr="00E614B1">
        <w:t>CatBoost</w:t>
      </w:r>
      <w:proofErr w:type="spellEnd"/>
      <w:r w:rsidRPr="00E614B1">
        <w:t xml:space="preserve"> </w:t>
      </w:r>
      <w:proofErr w:type="spellStart"/>
      <w:r w:rsidRPr="00E614B1">
        <w:t>ve</w:t>
      </w:r>
      <w:proofErr w:type="spellEnd"/>
      <w:r w:rsidRPr="00E614B1">
        <w:t xml:space="preserve"> </w:t>
      </w:r>
      <w:proofErr w:type="spellStart"/>
      <w:r w:rsidRPr="00E614B1">
        <w:t>LightGBM’den</w:t>
      </w:r>
      <w:proofErr w:type="spellEnd"/>
      <w:r w:rsidRPr="00E614B1">
        <w:t xml:space="preserve"> </w:t>
      </w:r>
      <w:proofErr w:type="spellStart"/>
      <w:r w:rsidRPr="00E614B1">
        <w:t>biraz</w:t>
      </w:r>
      <w:proofErr w:type="spellEnd"/>
      <w:r w:rsidRPr="00E614B1">
        <w:t xml:space="preserve"> </w:t>
      </w:r>
      <w:proofErr w:type="spellStart"/>
      <w:r w:rsidRPr="00E614B1">
        <w:t>daha</w:t>
      </w:r>
      <w:proofErr w:type="spellEnd"/>
      <w:r w:rsidRPr="00E614B1">
        <w:t xml:space="preserve"> </w:t>
      </w:r>
      <w:proofErr w:type="spellStart"/>
      <w:r w:rsidRPr="00E614B1">
        <w:t>düşük</w:t>
      </w:r>
      <w:proofErr w:type="spellEnd"/>
      <w:r w:rsidRPr="00E614B1">
        <w:t>.</w:t>
      </w:r>
    </w:p>
    <w:p w:rsidR="00E94EDA" w:rsidRPr="00E614B1" w:rsidRDefault="00E94EDA" w:rsidP="00E94EDA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 w:rsidRPr="00E614B1">
        <w:t>Eğitim</w:t>
      </w:r>
      <w:proofErr w:type="spellEnd"/>
      <w:r w:rsidRPr="00E614B1">
        <w:t xml:space="preserve"> </w:t>
      </w:r>
      <w:proofErr w:type="spellStart"/>
      <w:r w:rsidRPr="00E614B1">
        <w:t>süreleri</w:t>
      </w:r>
      <w:proofErr w:type="spellEnd"/>
      <w:r w:rsidRPr="00E614B1">
        <w:t xml:space="preserve"> </w:t>
      </w:r>
      <w:proofErr w:type="spellStart"/>
      <w:r w:rsidRPr="00E614B1">
        <w:t>uzun</w:t>
      </w:r>
      <w:proofErr w:type="spellEnd"/>
      <w:r w:rsidRPr="00E614B1">
        <w:t xml:space="preserve"> </w:t>
      </w:r>
      <w:proofErr w:type="spellStart"/>
      <w:r w:rsidRPr="00E614B1">
        <w:t>ve</w:t>
      </w:r>
      <w:proofErr w:type="spellEnd"/>
      <w:r w:rsidRPr="00E614B1">
        <w:t xml:space="preserve"> </w:t>
      </w:r>
      <w:proofErr w:type="spellStart"/>
      <w:r w:rsidRPr="00E614B1">
        <w:t>hiperparametre</w:t>
      </w:r>
      <w:proofErr w:type="spellEnd"/>
      <w:r w:rsidRPr="00E614B1">
        <w:t xml:space="preserve"> </w:t>
      </w:r>
      <w:proofErr w:type="spellStart"/>
      <w:r w:rsidRPr="00E614B1">
        <w:t>ayarına</w:t>
      </w:r>
      <w:proofErr w:type="spellEnd"/>
      <w:r w:rsidRPr="00E614B1">
        <w:t xml:space="preserve"> </w:t>
      </w:r>
      <w:proofErr w:type="spellStart"/>
      <w:r w:rsidRPr="00E614B1">
        <w:t>daha</w:t>
      </w:r>
      <w:proofErr w:type="spellEnd"/>
      <w:r w:rsidRPr="00E614B1">
        <w:t xml:space="preserve"> </w:t>
      </w:r>
      <w:proofErr w:type="spellStart"/>
      <w:r w:rsidRPr="00E614B1">
        <w:t>duyarlılar</w:t>
      </w:r>
      <w:proofErr w:type="spellEnd"/>
      <w:r w:rsidRPr="00E614B1">
        <w:t>.</w:t>
      </w:r>
    </w:p>
    <w:p w:rsidR="00E94EDA" w:rsidRPr="00E614B1" w:rsidRDefault="00E94EDA" w:rsidP="00E94EDA">
      <w:pPr>
        <w:pStyle w:val="Balk3"/>
        <w:rPr>
          <w:color w:val="auto"/>
          <w:sz w:val="24"/>
          <w:szCs w:val="24"/>
        </w:rPr>
      </w:pP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Daha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Basit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ve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Açıklanabilir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Model: Linear Regression</w:t>
      </w:r>
    </w:p>
    <w:p w:rsidR="00E94EDA" w:rsidRPr="00E614B1" w:rsidRDefault="00E94EDA" w:rsidP="00E94EDA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 w:rsidRPr="00E614B1">
        <w:t>Açıklanabilirlik</w:t>
      </w:r>
      <w:proofErr w:type="spellEnd"/>
      <w:r w:rsidRPr="00E614B1">
        <w:t xml:space="preserve"> </w:t>
      </w:r>
      <w:proofErr w:type="spellStart"/>
      <w:r w:rsidRPr="00E614B1">
        <w:t>açısından</w:t>
      </w:r>
      <w:proofErr w:type="spellEnd"/>
      <w:r w:rsidRPr="00E614B1">
        <w:t xml:space="preserve"> </w:t>
      </w:r>
      <w:proofErr w:type="spellStart"/>
      <w:r w:rsidRPr="00E614B1">
        <w:t>güçlü</w:t>
      </w:r>
      <w:proofErr w:type="spellEnd"/>
      <w:r w:rsidRPr="00E614B1">
        <w:t xml:space="preserve">, </w:t>
      </w:r>
      <w:proofErr w:type="spellStart"/>
      <w:r w:rsidRPr="00E614B1">
        <w:t>ancak</w:t>
      </w:r>
      <w:proofErr w:type="spellEnd"/>
      <w:r w:rsidRPr="00E614B1">
        <w:t xml:space="preserve"> </w:t>
      </w:r>
      <w:proofErr w:type="spellStart"/>
      <w:r w:rsidRPr="00E614B1">
        <w:t>doğruluk</w:t>
      </w:r>
      <w:proofErr w:type="spellEnd"/>
      <w:r w:rsidRPr="00E614B1">
        <w:t xml:space="preserve"> </w:t>
      </w:r>
      <w:proofErr w:type="spellStart"/>
      <w:r w:rsidRPr="00E614B1">
        <w:t>düşük</w:t>
      </w:r>
      <w:proofErr w:type="spellEnd"/>
      <w:r w:rsidRPr="00E614B1">
        <w:t>.</w:t>
      </w:r>
    </w:p>
    <w:p w:rsidR="00E94EDA" w:rsidRPr="00E614B1" w:rsidRDefault="00E94EDA" w:rsidP="00E94EDA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 w:rsidRPr="00E614B1">
        <w:t>Verilerde</w:t>
      </w:r>
      <w:proofErr w:type="spellEnd"/>
      <w:r w:rsidRPr="00E614B1">
        <w:t xml:space="preserve"> </w:t>
      </w:r>
      <w:proofErr w:type="spellStart"/>
      <w:r w:rsidRPr="00E614B1">
        <w:t>güçlü</w:t>
      </w:r>
      <w:proofErr w:type="spellEnd"/>
      <w:r w:rsidRPr="00E614B1">
        <w:t xml:space="preserve"> </w:t>
      </w:r>
      <w:proofErr w:type="spellStart"/>
      <w:r w:rsidRPr="00E614B1">
        <w:t>lineer</w:t>
      </w:r>
      <w:proofErr w:type="spellEnd"/>
      <w:r w:rsidRPr="00E614B1">
        <w:t xml:space="preserve"> </w:t>
      </w:r>
      <w:proofErr w:type="spellStart"/>
      <w:r w:rsidRPr="00E614B1">
        <w:t>bağıntılar</w:t>
      </w:r>
      <w:proofErr w:type="spellEnd"/>
      <w:r w:rsidRPr="00E614B1">
        <w:t xml:space="preserve"> </w:t>
      </w:r>
      <w:proofErr w:type="spellStart"/>
      <w:r w:rsidRPr="00E614B1">
        <w:t>yoksa</w:t>
      </w:r>
      <w:proofErr w:type="spellEnd"/>
      <w:r w:rsidRPr="00E614B1">
        <w:t xml:space="preserve"> </w:t>
      </w:r>
      <w:proofErr w:type="spellStart"/>
      <w:r w:rsidRPr="00E614B1">
        <w:t>zayıf</w:t>
      </w:r>
      <w:proofErr w:type="spellEnd"/>
      <w:r w:rsidRPr="00E614B1">
        <w:t xml:space="preserve"> </w:t>
      </w:r>
      <w:proofErr w:type="spellStart"/>
      <w:r w:rsidRPr="00E614B1">
        <w:t>performans</w:t>
      </w:r>
      <w:proofErr w:type="spellEnd"/>
      <w:r w:rsidRPr="00E614B1">
        <w:t xml:space="preserve"> </w:t>
      </w:r>
      <w:proofErr w:type="spellStart"/>
      <w:r w:rsidRPr="00E614B1">
        <w:t>gösteriyor</w:t>
      </w:r>
      <w:proofErr w:type="spellEnd"/>
      <w:r w:rsidRPr="00E614B1">
        <w:t>.</w:t>
      </w:r>
    </w:p>
    <w:p w:rsidR="00E94EDA" w:rsidRPr="00E614B1" w:rsidRDefault="00E94EDA" w:rsidP="00E94EDA">
      <w:pPr>
        <w:pStyle w:val="Balk3"/>
        <w:rPr>
          <w:color w:val="auto"/>
          <w:sz w:val="24"/>
          <w:szCs w:val="24"/>
        </w:rPr>
      </w:pP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Zayıf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Performans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Gösteren</w:t>
      </w:r>
      <w:proofErr w:type="spellEnd"/>
      <w:r w:rsidRPr="00E614B1">
        <w:rPr>
          <w:rStyle w:val="Gl"/>
          <w:b/>
          <w:bCs/>
          <w:color w:val="auto"/>
          <w:sz w:val="24"/>
          <w:szCs w:val="24"/>
        </w:rPr>
        <w:t xml:space="preserve"> Model: </w:t>
      </w:r>
      <w:proofErr w:type="spellStart"/>
      <w:r w:rsidRPr="00E614B1">
        <w:rPr>
          <w:rStyle w:val="Gl"/>
          <w:b/>
          <w:bCs/>
          <w:color w:val="auto"/>
          <w:sz w:val="24"/>
          <w:szCs w:val="24"/>
        </w:rPr>
        <w:t>AdaBoost</w:t>
      </w:r>
      <w:proofErr w:type="spellEnd"/>
    </w:p>
    <w:p w:rsidR="00E94EDA" w:rsidRPr="00E614B1" w:rsidRDefault="00E94EDA" w:rsidP="00E94EDA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E614B1">
        <w:t xml:space="preserve">MAE, MSE </w:t>
      </w:r>
      <w:proofErr w:type="spellStart"/>
      <w:r w:rsidRPr="00E614B1">
        <w:t>ve</w:t>
      </w:r>
      <w:proofErr w:type="spellEnd"/>
      <w:r w:rsidRPr="00E614B1">
        <w:t xml:space="preserve"> RMSE </w:t>
      </w:r>
      <w:proofErr w:type="spellStart"/>
      <w:r w:rsidRPr="00E614B1">
        <w:t>değerleri</w:t>
      </w:r>
      <w:proofErr w:type="spellEnd"/>
      <w:r w:rsidRPr="00E614B1">
        <w:t xml:space="preserve"> </w:t>
      </w:r>
      <w:proofErr w:type="spellStart"/>
      <w:r w:rsidRPr="00E614B1">
        <w:t>en</w:t>
      </w:r>
      <w:proofErr w:type="spellEnd"/>
      <w:r w:rsidRPr="00E614B1">
        <w:t xml:space="preserve"> </w:t>
      </w:r>
      <w:proofErr w:type="spellStart"/>
      <w:r w:rsidRPr="00E614B1">
        <w:t>yüksek</w:t>
      </w:r>
      <w:proofErr w:type="spellEnd"/>
      <w:r w:rsidRPr="00E614B1">
        <w:t>.</w:t>
      </w:r>
    </w:p>
    <w:p w:rsidR="00E94EDA" w:rsidRPr="00E614B1" w:rsidRDefault="00E94EDA" w:rsidP="00E94EDA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E614B1">
        <w:t xml:space="preserve">R² </w:t>
      </w:r>
      <w:proofErr w:type="spellStart"/>
      <w:r w:rsidRPr="00E614B1">
        <w:t>değeri</w:t>
      </w:r>
      <w:proofErr w:type="spellEnd"/>
      <w:r w:rsidRPr="00E614B1">
        <w:t xml:space="preserve"> </w:t>
      </w:r>
      <w:proofErr w:type="spellStart"/>
      <w:r w:rsidRPr="00E614B1">
        <w:t>negatif</w:t>
      </w:r>
      <w:proofErr w:type="spellEnd"/>
      <w:r w:rsidRPr="00E614B1">
        <w:t xml:space="preserve">, </w:t>
      </w:r>
      <w:proofErr w:type="spellStart"/>
      <w:r w:rsidRPr="00E614B1">
        <w:t>yani</w:t>
      </w:r>
      <w:proofErr w:type="spellEnd"/>
      <w:r w:rsidRPr="00E614B1">
        <w:t xml:space="preserve"> </w:t>
      </w:r>
      <w:proofErr w:type="spellStart"/>
      <w:r w:rsidRPr="00E614B1">
        <w:t>rastgele</w:t>
      </w:r>
      <w:proofErr w:type="spellEnd"/>
      <w:r w:rsidRPr="00E614B1">
        <w:t xml:space="preserve"> </w:t>
      </w:r>
      <w:proofErr w:type="spellStart"/>
      <w:r w:rsidRPr="00E614B1">
        <w:t>tahmin</w:t>
      </w:r>
      <w:proofErr w:type="spellEnd"/>
      <w:r w:rsidRPr="00E614B1">
        <w:t xml:space="preserve"> </w:t>
      </w:r>
      <w:proofErr w:type="spellStart"/>
      <w:r w:rsidRPr="00E614B1">
        <w:t>yapmaktan</w:t>
      </w:r>
      <w:proofErr w:type="spellEnd"/>
      <w:r w:rsidRPr="00E614B1">
        <w:t xml:space="preserve"> bile </w:t>
      </w:r>
      <w:proofErr w:type="spellStart"/>
      <w:r w:rsidRPr="00E614B1">
        <w:t>kötü</w:t>
      </w:r>
      <w:proofErr w:type="spellEnd"/>
      <w:r w:rsidRPr="00E614B1">
        <w:t>.</w:t>
      </w:r>
    </w:p>
    <w:p w:rsidR="00E94EDA" w:rsidRPr="00E614B1" w:rsidRDefault="00E94EDA" w:rsidP="00E94EDA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 w:rsidRPr="00E614B1">
        <w:t>Küçük</w:t>
      </w:r>
      <w:proofErr w:type="spellEnd"/>
      <w:r w:rsidRPr="00E614B1">
        <w:t xml:space="preserve"> </w:t>
      </w:r>
      <w:proofErr w:type="spellStart"/>
      <w:r w:rsidRPr="00E614B1">
        <w:t>veri</w:t>
      </w:r>
      <w:proofErr w:type="spellEnd"/>
      <w:r w:rsidRPr="00E614B1">
        <w:t xml:space="preserve"> </w:t>
      </w:r>
      <w:proofErr w:type="spellStart"/>
      <w:r w:rsidRPr="00E614B1">
        <w:t>setlerinde</w:t>
      </w:r>
      <w:proofErr w:type="spellEnd"/>
      <w:r w:rsidRPr="00E614B1">
        <w:t xml:space="preserve"> </w:t>
      </w:r>
      <w:proofErr w:type="spellStart"/>
      <w:r w:rsidRPr="00E614B1">
        <w:t>iyi</w:t>
      </w:r>
      <w:proofErr w:type="spellEnd"/>
      <w:r w:rsidRPr="00E614B1">
        <w:t xml:space="preserve"> </w:t>
      </w:r>
      <w:proofErr w:type="spellStart"/>
      <w:r w:rsidRPr="00E614B1">
        <w:t>çalışabilir</w:t>
      </w:r>
      <w:proofErr w:type="spellEnd"/>
      <w:r w:rsidRPr="00E614B1">
        <w:t xml:space="preserve"> </w:t>
      </w:r>
      <w:proofErr w:type="spellStart"/>
      <w:r w:rsidRPr="00E614B1">
        <w:t>ama</w:t>
      </w:r>
      <w:proofErr w:type="spellEnd"/>
      <w:r w:rsidRPr="00E614B1">
        <w:t xml:space="preserve"> </w:t>
      </w:r>
      <w:proofErr w:type="spellStart"/>
      <w:r w:rsidRPr="00E614B1">
        <w:t>burada</w:t>
      </w:r>
      <w:proofErr w:type="spellEnd"/>
      <w:r w:rsidRPr="00E614B1">
        <w:t xml:space="preserve"> </w:t>
      </w:r>
      <w:proofErr w:type="spellStart"/>
      <w:r w:rsidRPr="00E614B1">
        <w:t>başarısız</w:t>
      </w:r>
      <w:proofErr w:type="spellEnd"/>
      <w:r w:rsidRPr="00E614B1">
        <w:t xml:space="preserve"> </w:t>
      </w:r>
      <w:proofErr w:type="spellStart"/>
      <w:r w:rsidRPr="00E614B1">
        <w:t>oldu</w:t>
      </w:r>
      <w:proofErr w:type="spellEnd"/>
      <w:r w:rsidRPr="00E614B1">
        <w:t>.</w:t>
      </w:r>
    </w:p>
    <w:p w:rsidR="0068095C" w:rsidRPr="00E614B1" w:rsidRDefault="0068095C" w:rsidP="00E94EDA">
      <w:pPr>
        <w:pStyle w:val="Balk2"/>
        <w:rPr>
          <w:color w:val="auto"/>
        </w:rPr>
      </w:pPr>
    </w:p>
    <w:sectPr w:rsidR="0068095C" w:rsidRPr="00E614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98494F"/>
    <w:multiLevelType w:val="multilevel"/>
    <w:tmpl w:val="3154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B76DC"/>
    <w:multiLevelType w:val="multilevel"/>
    <w:tmpl w:val="3006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673B9"/>
    <w:multiLevelType w:val="multilevel"/>
    <w:tmpl w:val="8D0A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E4DAC"/>
    <w:multiLevelType w:val="multilevel"/>
    <w:tmpl w:val="2BF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7B2E10"/>
    <w:multiLevelType w:val="multilevel"/>
    <w:tmpl w:val="C8F4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095C"/>
    <w:rsid w:val="007C04BE"/>
    <w:rsid w:val="00AA1D8D"/>
    <w:rsid w:val="00B47730"/>
    <w:rsid w:val="00CB0664"/>
    <w:rsid w:val="00E614B1"/>
    <w:rsid w:val="00E94E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9F47D"/>
  <w14:defaultImageDpi w14:val="300"/>
  <w15:docId w15:val="{80AA26B5-A1F8-41F8-84AA-7ECA4478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698B9B-8D48-442D-BA20-C97EA364E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</dc:creator>
  <cp:keywords/>
  <dc:description>Emin</dc:description>
  <cp:lastModifiedBy>Windows User</cp:lastModifiedBy>
  <cp:revision>3</cp:revision>
  <dcterms:created xsi:type="dcterms:W3CDTF">2013-12-23T23:15:00Z</dcterms:created>
  <dcterms:modified xsi:type="dcterms:W3CDTF">2025-03-23T14:35:00Z</dcterms:modified>
  <cp:category/>
</cp:coreProperties>
</file>